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指令梳理</w:t>
      </w:r>
    </w:p>
    <w:p>
      <w:pPr>
        <w:pStyle w:val="Heading2"/>
        <w:spacing w:after="50" w:line="360" w:lineRule="auto" w:beforeLines="100"/>
        <w:ind w:left="0"/>
        <w:jc w:val="left"/>
      </w:pPr>
      <w:bookmarkStart w:name="VEAFZ" w:id="0"/>
      <w:r>
        <w:rPr>
          <w:rFonts w:ascii="宋体" w:hAnsi="Times New Roman" w:eastAsia="宋体"/>
        </w:rPr>
        <w:t>##指令</w:t>
      </w:r>
    </w:p>
    <w:bookmarkEnd w:id="0"/>
    <w:bookmarkStart w:name="INtJN" w:id="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获取基础配置信息 </w:t>
      </w:r>
    </w:p>
    <w:bookmarkEnd w:id="1"/>
    <w:bookmarkStart w:name="uvPrw" w:id="2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##000\r\n</w:t>
      </w:r>
    </w:p>
    <w:bookmarkEnd w:id="2"/>
    <w:bookmarkStart w:name="czPZL" w:id="3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请求示例</w:t>
      </w:r>
    </w:p>
    <w:bookmarkEnd w:id="3"/>
    <w:p>
      <w:pPr>
        <w:spacing w:after="50" w:line="360" w:lineRule="auto" w:beforeLines="100"/>
        <w:ind w:left="0"/>
        <w:jc w:val="left"/>
      </w:pPr>
      <w:bookmarkStart w:name="u7421838b" w:id="4"/>
      <w:r>
        <w:rPr>
          <w:rFonts w:ascii="宋体" w:hAnsi="Times New Roman" w:eastAsia="宋体"/>
          <w:b w:val="false"/>
          <w:i w:val="false"/>
          <w:color w:val="000000"/>
          <w:sz w:val="21"/>
        </w:rPr>
        <w:t>##000\r\n</w:t>
      </w:r>
    </w:p>
    <w:bookmarkEnd w:id="4"/>
    <w:bookmarkStart w:name="hIMNw" w:id="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成功响应</w:t>
      </w:r>
    </w:p>
    <w:bookmarkEnd w:id="5"/>
    <w:p>
      <w:pPr>
        <w:spacing w:after="50" w:line="360" w:lineRule="auto" w:beforeLines="100"/>
        <w:ind w:left="0"/>
        <w:jc w:val="left"/>
      </w:pPr>
      <w:bookmarkStart w:name="ua5adccb9" w:id="6"/>
      <w:r>
        <w:rPr>
          <w:rFonts w:ascii="宋体" w:hAnsi="Times New Roman" w:eastAsia="宋体"/>
          <w:b w:val="false"/>
          <w:i w:val="false"/>
          <w:color w:val="000000"/>
          <w:sz w:val="21"/>
        </w:rPr>
        <w:t>$$000,SN-L,(1),(2),(3),(4),(5),(6),(7),(8),(9),(10),(11) ,(12),(13),(14),(15),(16),(17),(18)\r\n</w:t>
      </w:r>
    </w:p>
    <w:bookmarkEnd w:id="6"/>
    <w:bookmarkStart w:name="uef1ea3a6" w:id="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(1)“本地北斗卡号”：六位十进制数</w:t>
      </w:r>
    </w:p>
    <w:bookmarkEnd w:id="7"/>
    <w:bookmarkStart w:name="u0409ff27" w:id="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(2)“目标北斗卡号”：六位十进制数</w:t>
      </w:r>
    </w:p>
    <w:bookmarkEnd w:id="8"/>
    <w:bookmarkStart w:name="ub7f29ed1" w:id="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(3)“设备状态”：1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—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待机；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2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—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激活</w:t>
      </w:r>
    </w:p>
    <w:bookmarkEnd w:id="9"/>
    <w:bookmarkStart w:name="u21e82ff1"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(4)“数据通讯模式”：1--GPRS；2--SMS；3--BD</w:t>
      </w:r>
    </w:p>
    <w:bookmarkEnd w:id="10"/>
    <w:bookmarkStart w:name="ub19c3771" w:id="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(5)“雨量站”：1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—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开启；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2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—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关闭</w:t>
      </w:r>
    </w:p>
    <w:bookmarkEnd w:id="11"/>
    <w:bookmarkStart w:name="uf418fbae" w:id="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(6)“雨量计精度”：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 xml:space="preserve"> 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（单位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0.01mm）</w:t>
      </w:r>
    </w:p>
    <w:bookmarkEnd w:id="12"/>
    <w:bookmarkStart w:name="uc2740329" w:id="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(7)“定位灵敏度”</w:t>
      </w:r>
    </w:p>
    <w:bookmarkEnd w:id="13"/>
    <w:bookmarkStart w:name="ube6567dc" w:id="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(8)“定位精度”</w:t>
      </w:r>
    </w:p>
    <w:bookmarkEnd w:id="14"/>
    <w:bookmarkStart w:name="u1ec50cc3" w:id="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(9)“心跳包时间间隔”：（单位s，为0表示关闭心跳功能）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 xml:space="preserve"> </w:t>
      </w:r>
    </w:p>
    <w:bookmarkEnd w:id="15"/>
    <w:bookmarkStart w:name="uc66586c3" w:id="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(10)“调试口波特率”：</w:t>
      </w:r>
    </w:p>
    <w:bookmarkEnd w:id="16"/>
    <w:bookmarkStart w:name="ub46e58dd" w:id="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(11)“传感器波特率”：</w:t>
      </w:r>
    </w:p>
    <w:bookmarkEnd w:id="17"/>
    <w:bookmarkStart w:name="ud72c6ffc" w:id="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(12)“采集器型号”：00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—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VW08，02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—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DS08，04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—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CX08，07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—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RD08,08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—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SMC08，12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—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TH08，20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—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VW01</w:t>
      </w:r>
    </w:p>
    <w:bookmarkEnd w:id="18"/>
    <w:bookmarkStart w:name="ud895b722" w:id="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(13)“数据上报间隔”：（单位min）</w:t>
      </w:r>
    </w:p>
    <w:bookmarkEnd w:id="19"/>
    <w:bookmarkStart w:name="ub259bc2f" w:id="2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(14)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“电池过放保护”：（单位V）</w:t>
      </w:r>
    </w:p>
    <w:bookmarkEnd w:id="20"/>
    <w:bookmarkStart w:name="ubef52dbe" w:id="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(15)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“调试模式”：0：初始化，1：关闭，2：DEBUG，3：INFO</w:t>
      </w:r>
    </w:p>
    <w:bookmarkEnd w:id="21"/>
    <w:bookmarkStart w:name="ub05b94af" w:id="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(16)“传感器接口类型”：1：RS485接口，2：SDI12接口</w:t>
      </w:r>
    </w:p>
    <w:bookmarkEnd w:id="22"/>
    <w:bookmarkStart w:name="uc0bc7095" w:id="2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(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17)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“数据传输协议”：2：MDM协议，4：MQTT协议</w:t>
      </w:r>
    </w:p>
    <w:bookmarkEnd w:id="23"/>
    <w:bookmarkStart w:name="ueb6372a9" w:id="2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(18)“SIM卡选择”：0：贴片卡，1：SIM卡1，2：SIM卡2</w:t>
      </w:r>
    </w:p>
    <w:bookmarkEnd w:id="24"/>
    <w:bookmarkStart w:name="u70da9d47" w:id="25"/>
    <w:bookmarkEnd w:id="25"/>
    <w:bookmarkStart w:name="MatQr" w:id="2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设置六位目标北斗卡号</w:t>
      </w:r>
      <w:r>
        <w:rPr>
          <w:rFonts w:ascii="宋体" w:hAnsi="Times New Roman" w:eastAsia="宋体"/>
        </w:rPr>
        <w:t xml:space="preserve"> </w:t>
      </w:r>
    </w:p>
    <w:bookmarkEnd w:id="26"/>
    <w:bookmarkStart w:name="WFaFW" w:id="27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##001</w:t>
      </w:r>
      <w:r>
        <w:rPr>
          <w:rFonts w:ascii="宋体" w:hAnsi="Times New Roman" w:eastAsia="宋体"/>
        </w:rPr>
        <w:t>XXXXXX</w:t>
      </w:r>
      <w:r>
        <w:rPr>
          <w:rFonts w:ascii="宋体" w:hAnsi="Times New Roman" w:eastAsia="宋体"/>
        </w:rPr>
        <w:t>\r\n</w:t>
      </w:r>
    </w:p>
    <w:bookmarkEnd w:id="27"/>
    <w:bookmarkStart w:name="uDdS0" w:id="28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请求示例</w:t>
      </w:r>
    </w:p>
    <w:bookmarkEnd w:id="28"/>
    <w:p>
      <w:pPr>
        <w:spacing w:after="50" w:line="360" w:lineRule="auto" w:beforeLines="100"/>
        <w:ind w:left="0"/>
        <w:jc w:val="left"/>
      </w:pPr>
      <w:bookmarkStart w:name="u767fb5d0" w:id="29"/>
      <w:r>
        <w:rPr>
          <w:rFonts w:ascii="宋体" w:hAnsi="Times New Roman" w:eastAsia="宋体"/>
          <w:b w:val="false"/>
          <w:i w:val="false"/>
          <w:color w:val="000000"/>
          <w:sz w:val="21"/>
        </w:rPr>
        <w:t>设置目标北斗卡号455872</w:t>
      </w:r>
    </w:p>
    <w:bookmarkEnd w:id="29"/>
    <w:bookmarkStart w:name="u896bfcef" w:id="3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##001455872\r\n</w:t>
      </w:r>
    </w:p>
    <w:bookmarkEnd w:id="30"/>
    <w:bookmarkStart w:name="q8aMP" w:id="31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成功响应</w:t>
      </w:r>
    </w:p>
    <w:bookmarkEnd w:id="31"/>
    <w:p>
      <w:pPr>
        <w:spacing w:after="50" w:line="360" w:lineRule="auto" w:beforeLines="100"/>
        <w:ind w:left="0"/>
        <w:jc w:val="left"/>
      </w:pPr>
      <w:bookmarkStart w:name="ud8fbbe2c" w:id="32"/>
      <w:r>
        <w:rPr>
          <w:rFonts w:ascii="宋体" w:hAnsi="Times New Roman" w:eastAsia="宋体"/>
          <w:b w:val="false"/>
          <w:i w:val="false"/>
          <w:color w:val="000000"/>
          <w:sz w:val="21"/>
        </w:rPr>
        <w:t>$$001455872\r\n</w:t>
      </w:r>
    </w:p>
    <w:bookmarkEnd w:id="32"/>
    <w:bookmarkStart w:name="WrClR" w:id="3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设置数据通讯模式</w:t>
      </w:r>
      <w:r>
        <w:rPr>
          <w:rFonts w:ascii="宋体" w:hAnsi="Times New Roman" w:eastAsia="宋体"/>
        </w:rPr>
        <w:t xml:space="preserve"> </w:t>
      </w:r>
    </w:p>
    <w:bookmarkEnd w:id="33"/>
    <w:bookmarkStart w:name="MLF8g" w:id="34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##003</w:t>
      </w:r>
      <w:r>
        <w:rPr>
          <w:rFonts w:ascii="宋体" w:hAnsi="Times New Roman" w:eastAsia="宋体"/>
        </w:rPr>
        <w:t>X</w:t>
      </w:r>
      <w:r>
        <w:rPr>
          <w:rFonts w:ascii="宋体" w:hAnsi="Times New Roman" w:eastAsia="宋体"/>
        </w:rPr>
        <w:t>\r\n</w:t>
      </w:r>
    </w:p>
    <w:bookmarkEnd w:id="34"/>
    <w:p>
      <w:pPr>
        <w:spacing w:after="50" w:line="360" w:lineRule="auto" w:beforeLines="100"/>
        <w:ind w:left="0"/>
        <w:jc w:val="left"/>
      </w:pPr>
      <w:bookmarkStart w:name="u0df40b50" w:id="35"/>
      <w:r>
        <w:rPr>
          <w:rFonts w:ascii="宋体" w:hAnsi="Times New Roman" w:eastAsia="宋体"/>
          <w:b w:val="false"/>
          <w:i w:val="false"/>
          <w:color w:val="000000"/>
          <w:sz w:val="21"/>
        </w:rPr>
        <w:t>x=1：GPRS模式</w:t>
      </w:r>
    </w:p>
    <w:bookmarkEnd w:id="35"/>
    <w:bookmarkStart w:name="u61c78b67" w:id="3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x=2：短信息模式</w:t>
      </w:r>
    </w:p>
    <w:bookmarkEnd w:id="36"/>
    <w:bookmarkStart w:name="ufa81fb3e" w:id="3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x=3：北斗短报文模式</w:t>
      </w:r>
    </w:p>
    <w:bookmarkEnd w:id="37"/>
    <w:bookmarkStart w:name="u2b15eb20" w:id="3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x=4：GPRS/北斗</w:t>
      </w:r>
    </w:p>
    <w:bookmarkEnd w:id="38"/>
    <w:bookmarkStart w:name="KjkXI" w:id="39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请求示例</w:t>
      </w:r>
    </w:p>
    <w:bookmarkEnd w:id="39"/>
    <w:p>
      <w:pPr>
        <w:spacing w:after="50" w:line="360" w:lineRule="auto" w:beforeLines="100"/>
        <w:ind w:left="0"/>
        <w:jc w:val="left"/>
      </w:pPr>
      <w:bookmarkStart w:name="ubf57d908" w:id="40"/>
      <w:r>
        <w:rPr>
          <w:rFonts w:ascii="宋体" w:hAnsi="Times New Roman" w:eastAsia="宋体"/>
          <w:b w:val="false"/>
          <w:i w:val="false"/>
          <w:color w:val="000000"/>
          <w:sz w:val="21"/>
        </w:rPr>
        <w:t>选择GPRS模式通讯</w:t>
      </w:r>
    </w:p>
    <w:bookmarkEnd w:id="40"/>
    <w:bookmarkStart w:name="udf7c03b3" w:id="4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##0031\r\n</w:t>
      </w:r>
    </w:p>
    <w:bookmarkEnd w:id="41"/>
    <w:bookmarkStart w:name="Cx6Wz" w:id="42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成功响应</w:t>
      </w:r>
    </w:p>
    <w:bookmarkEnd w:id="42"/>
    <w:p>
      <w:pPr>
        <w:spacing w:after="50" w:line="360" w:lineRule="auto" w:beforeLines="100"/>
        <w:ind w:left="0"/>
        <w:jc w:val="left"/>
      </w:pPr>
      <w:bookmarkStart w:name="ue2a0a720" w:id="43"/>
      <w:r>
        <w:rPr>
          <w:rFonts w:ascii="宋体" w:hAnsi="Times New Roman" w:eastAsia="宋体"/>
          <w:b w:val="false"/>
          <w:i w:val="false"/>
          <w:color w:val="000000"/>
          <w:sz w:val="21"/>
        </w:rPr>
        <w:t>$$0031\r\n</w:t>
      </w:r>
    </w:p>
    <w:bookmarkEnd w:id="43"/>
    <w:bookmarkStart w:name="Dl7tF" w:id="4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设置工作模式</w:t>
      </w:r>
      <w:r>
        <w:rPr>
          <w:rFonts w:ascii="宋体" w:hAnsi="Times New Roman" w:eastAsia="宋体"/>
        </w:rPr>
        <w:t xml:space="preserve"> </w:t>
      </w:r>
    </w:p>
    <w:bookmarkEnd w:id="44"/>
    <w:bookmarkStart w:name="hCYk0" w:id="4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##006</w:t>
      </w:r>
      <w:r>
        <w:rPr>
          <w:rFonts w:ascii="宋体" w:hAnsi="Times New Roman" w:eastAsia="宋体"/>
        </w:rPr>
        <w:t>X</w:t>
      </w:r>
      <w:r>
        <w:rPr>
          <w:rFonts w:ascii="宋体" w:hAnsi="Times New Roman" w:eastAsia="宋体"/>
        </w:rPr>
        <w:t>\r\n</w:t>
      </w:r>
    </w:p>
    <w:bookmarkEnd w:id="45"/>
    <w:p>
      <w:pPr>
        <w:spacing w:after="50" w:line="360" w:lineRule="auto" w:beforeLines="100"/>
        <w:ind w:left="0"/>
        <w:jc w:val="left"/>
      </w:pPr>
      <w:bookmarkStart w:name="u16b90f56" w:id="46"/>
      <w:r>
        <w:rPr>
          <w:rFonts w:ascii="宋体" w:hAnsi="Times New Roman" w:eastAsia="宋体"/>
          <w:b w:val="false"/>
          <w:i w:val="false"/>
          <w:color w:val="000000"/>
          <w:sz w:val="21"/>
        </w:rPr>
        <w:t>x=0：初始化模式</w:t>
      </w:r>
    </w:p>
    <w:bookmarkEnd w:id="46"/>
    <w:bookmarkStart w:name="u95959374" w:id="4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x=1：工作模式</w:t>
      </w:r>
    </w:p>
    <w:bookmarkEnd w:id="47"/>
    <w:bookmarkStart w:name="u09e0b16a" w:id="4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x=2：DEBUG模式</w:t>
      </w:r>
    </w:p>
    <w:bookmarkEnd w:id="48"/>
    <w:bookmarkStart w:name="udd489eb9" w:id="4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x=3：INFO模式</w:t>
      </w:r>
    </w:p>
    <w:bookmarkEnd w:id="49"/>
    <w:bookmarkStart w:name="cwD7K" w:id="50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请求示例</w:t>
      </w:r>
    </w:p>
    <w:bookmarkEnd w:id="50"/>
    <w:p>
      <w:pPr>
        <w:spacing w:after="50" w:line="360" w:lineRule="auto" w:beforeLines="100"/>
        <w:ind w:left="0"/>
        <w:jc w:val="left"/>
      </w:pPr>
      <w:bookmarkStart w:name="uaaadc778" w:id="51"/>
      <w:r>
        <w:rPr>
          <w:rFonts w:ascii="宋体" w:hAnsi="Times New Roman" w:eastAsia="宋体"/>
          <w:b w:val="false"/>
          <w:i w:val="false"/>
          <w:color w:val="000000"/>
          <w:sz w:val="21"/>
        </w:rPr>
        <w:t>工作模式</w:t>
      </w:r>
    </w:p>
    <w:bookmarkEnd w:id="51"/>
    <w:bookmarkStart w:name="u237e8b5b" w:id="5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##0061\r\n</w:t>
      </w:r>
    </w:p>
    <w:bookmarkEnd w:id="52"/>
    <w:bookmarkStart w:name="lsdcK" w:id="53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成功响应</w:t>
      </w:r>
    </w:p>
    <w:bookmarkEnd w:id="53"/>
    <w:p>
      <w:pPr>
        <w:spacing w:after="50" w:line="360" w:lineRule="auto" w:beforeLines="100"/>
        <w:ind w:left="0"/>
        <w:jc w:val="left"/>
      </w:pPr>
      <w:bookmarkStart w:name="u21447db8" w:id="54"/>
      <w:r>
        <w:rPr>
          <w:rFonts w:ascii="宋体" w:hAnsi="Times New Roman" w:eastAsia="宋体"/>
          <w:b w:val="false"/>
          <w:i w:val="false"/>
          <w:color w:val="000000"/>
          <w:sz w:val="21"/>
        </w:rPr>
        <w:t>$$0061\r\n</w:t>
      </w:r>
    </w:p>
    <w:bookmarkEnd w:id="54"/>
    <w:bookmarkStart w:name="lmjrB" w:id="5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重启设备</w:t>
      </w:r>
      <w:r>
        <w:rPr>
          <w:rFonts w:ascii="宋体" w:hAnsi="Times New Roman" w:eastAsia="宋体"/>
        </w:rPr>
        <w:t xml:space="preserve"> </w:t>
      </w:r>
    </w:p>
    <w:bookmarkEnd w:id="55"/>
    <w:bookmarkStart w:name="AGFht" w:id="56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##</w:t>
      </w:r>
      <w:r>
        <w:rPr>
          <w:rFonts w:ascii="宋体" w:hAnsi="Times New Roman" w:eastAsia="宋体"/>
        </w:rPr>
        <w:t>008x…x</w:t>
      </w:r>
      <w:r>
        <w:rPr>
          <w:rFonts w:ascii="宋体" w:hAnsi="Times New Roman" w:eastAsia="宋体"/>
        </w:rPr>
        <w:t>\r\n</w:t>
      </w:r>
    </w:p>
    <w:bookmarkEnd w:id="56"/>
    <w:p>
      <w:pPr>
        <w:spacing w:after="50" w:line="360" w:lineRule="auto" w:beforeLines="100"/>
        <w:ind w:left="0"/>
        <w:jc w:val="left"/>
      </w:pPr>
      <w:bookmarkStart w:name="u94cf487f" w:id="57"/>
      <w:r>
        <w:rPr>
          <w:rFonts w:ascii="宋体" w:hAnsi="Times New Roman" w:eastAsia="宋体"/>
          <w:b w:val="false"/>
          <w:i w:val="false"/>
          <w:color w:val="000000"/>
          <w:sz w:val="21"/>
        </w:rPr>
        <w:t>x…xx：重启等待时间（单位s，最大支持4位数字）</w:t>
      </w:r>
    </w:p>
    <w:bookmarkEnd w:id="57"/>
    <w:bookmarkStart w:name="cfnek" w:id="58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请求示例</w:t>
      </w:r>
    </w:p>
    <w:bookmarkEnd w:id="58"/>
    <w:p>
      <w:pPr>
        <w:spacing w:after="50" w:line="360" w:lineRule="auto" w:beforeLines="100"/>
        <w:ind w:left="0"/>
        <w:jc w:val="left"/>
      </w:pPr>
      <w:bookmarkStart w:name="u3c0142c9" w:id="59"/>
      <w:r>
        <w:rPr>
          <w:rFonts w:ascii="宋体" w:hAnsi="Times New Roman" w:eastAsia="宋体"/>
          <w:b w:val="false"/>
          <w:i w:val="false"/>
          <w:color w:val="000000"/>
          <w:sz w:val="21"/>
        </w:rPr>
        <w:t>1s后重启设备</w:t>
      </w:r>
    </w:p>
    <w:bookmarkEnd w:id="59"/>
    <w:bookmarkStart w:name="u657ec047" w:id="6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##0081\r\n</w:t>
      </w:r>
    </w:p>
    <w:bookmarkEnd w:id="60"/>
    <w:bookmarkStart w:name="ySZAY" w:id="61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成功响应</w:t>
      </w:r>
    </w:p>
    <w:bookmarkEnd w:id="61"/>
    <w:p>
      <w:pPr>
        <w:spacing w:after="50" w:line="360" w:lineRule="auto" w:beforeLines="100"/>
        <w:ind w:left="0"/>
        <w:jc w:val="left"/>
      </w:pPr>
      <w:bookmarkStart w:name="u2d43e4e8" w:id="62"/>
      <w:r>
        <w:rPr>
          <w:rFonts w:ascii="宋体" w:hAnsi="Times New Roman" w:eastAsia="宋体"/>
          <w:b w:val="false"/>
          <w:i w:val="false"/>
          <w:color w:val="000000"/>
          <w:sz w:val="21"/>
        </w:rPr>
        <w:t>$$0081\r\n</w:t>
      </w:r>
    </w:p>
    <w:bookmarkEnd w:id="62"/>
    <w:bookmarkStart w:name="Hnpy2" w:id="6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设置本地时间</w:t>
      </w:r>
    </w:p>
    <w:bookmarkEnd w:id="63"/>
    <w:bookmarkStart w:name="QRy03" w:id="64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##010xxxxxxxxxxxx\r\n</w:t>
      </w:r>
    </w:p>
    <w:bookmarkEnd w:id="64"/>
    <w:p>
      <w:pPr>
        <w:spacing w:after="50" w:line="360" w:lineRule="auto" w:beforeLines="100"/>
        <w:ind w:left="0"/>
        <w:jc w:val="left"/>
      </w:pPr>
      <w:bookmarkStart w:name="u3eef5e69" w:id="65"/>
      <w:r>
        <w:rPr>
          <w:rFonts w:ascii="宋体" w:hAnsi="Times New Roman" w:eastAsia="宋体"/>
          <w:b w:val="false"/>
          <w:i w:val="false"/>
          <w:color w:val="000000"/>
          <w:sz w:val="21"/>
        </w:rPr>
        <w:t xml:space="preserve">年月日时分秒（各两位） </w:t>
      </w:r>
    </w:p>
    <w:bookmarkEnd w:id="65"/>
    <w:bookmarkStart w:name="Ncivz" w:id="66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请求示例</w:t>
      </w:r>
    </w:p>
    <w:bookmarkEnd w:id="66"/>
    <w:p>
      <w:pPr>
        <w:spacing w:after="50" w:line="360" w:lineRule="auto" w:beforeLines="100"/>
        <w:ind w:left="0"/>
        <w:jc w:val="left"/>
      </w:pPr>
      <w:bookmarkStart w:name="u603d9575" w:id="67"/>
      <w:r>
        <w:rPr>
          <w:rFonts w:ascii="宋体" w:hAnsi="Times New Roman" w:eastAsia="宋体"/>
          <w:b w:val="false"/>
          <w:i w:val="false"/>
          <w:color w:val="000000"/>
          <w:sz w:val="21"/>
        </w:rPr>
        <w:t>设置本地时间为2015/5/26 10:22:1</w:t>
      </w:r>
    </w:p>
    <w:bookmarkEnd w:id="67"/>
    <w:bookmarkStart w:name="ua5a9f0c8" w:id="6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##010150526102201\r\n</w:t>
      </w:r>
    </w:p>
    <w:bookmarkEnd w:id="68"/>
    <w:bookmarkStart w:name="LKE2A" w:id="69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成功响应</w:t>
      </w:r>
    </w:p>
    <w:bookmarkEnd w:id="69"/>
    <w:p>
      <w:pPr>
        <w:spacing w:after="50" w:line="360" w:lineRule="auto" w:beforeLines="100"/>
        <w:ind w:left="0"/>
        <w:jc w:val="left"/>
      </w:pPr>
      <w:bookmarkStart w:name="u8d8a37b8" w:id="70"/>
      <w:r>
        <w:rPr>
          <w:rFonts w:ascii="宋体" w:hAnsi="Times New Roman" w:eastAsia="宋体"/>
          <w:b w:val="false"/>
          <w:i w:val="false"/>
          <w:color w:val="000000"/>
          <w:sz w:val="21"/>
        </w:rPr>
        <w:t>$$010150526102201\r\n</w:t>
      </w:r>
    </w:p>
    <w:bookmarkEnd w:id="70"/>
    <w:bookmarkStart w:name="Ej2BM" w:id="7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获取信号强度</w:t>
      </w:r>
    </w:p>
    <w:bookmarkEnd w:id="71"/>
    <w:bookmarkStart w:name="rgcB8" w:id="72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##014\r\n</w:t>
      </w:r>
    </w:p>
    <w:bookmarkEnd w:id="72"/>
    <w:bookmarkStart w:name="yGoC3" w:id="73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请求示例</w:t>
      </w:r>
    </w:p>
    <w:bookmarkEnd w:id="73"/>
    <w:p>
      <w:pPr>
        <w:spacing w:after="50" w:line="360" w:lineRule="auto" w:beforeLines="100"/>
        <w:ind w:left="0"/>
        <w:jc w:val="left"/>
      </w:pPr>
      <w:bookmarkStart w:name="u4a15dd19" w:id="74"/>
      <w:r>
        <w:rPr>
          <w:rFonts w:ascii="宋体" w:hAnsi="Times New Roman" w:eastAsia="宋体"/>
          <w:b w:val="false"/>
          <w:i w:val="false"/>
          <w:color w:val="000000"/>
          <w:sz w:val="24"/>
        </w:rPr>
        <w:t>##014\r\n</w:t>
      </w:r>
    </w:p>
    <w:bookmarkEnd w:id="74"/>
    <w:bookmarkStart w:name="Kujy2" w:id="7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成功响应</w:t>
      </w:r>
    </w:p>
    <w:bookmarkEnd w:id="75"/>
    <w:p>
      <w:pPr>
        <w:spacing w:after="50" w:line="360" w:lineRule="auto" w:beforeLines="100"/>
        <w:ind w:left="0"/>
        <w:jc w:val="left"/>
      </w:pPr>
      <w:bookmarkStart w:name="u96019a9a" w:id="76"/>
      <w:r>
        <w:rPr>
          <w:rFonts w:ascii="宋体" w:hAnsi="Times New Roman" w:eastAsia="宋体"/>
          <w:b w:val="false"/>
          <w:i w:val="false"/>
          <w:color w:val="000000"/>
          <w:sz w:val="24"/>
        </w:rPr>
        <w:t>$$014,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(1),(2)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,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(3),(4)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,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(5),(6)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,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(7),(8)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, 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(9),(10)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\r\n</w:t>
      </w:r>
    </w:p>
    <w:bookmarkEnd w:id="76"/>
    <w:bookmarkStart w:name="ua9561d4b" w:id="7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(1)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：信号值</w:t>
      </w:r>
    </w:p>
    <w:bookmarkEnd w:id="77"/>
    <w:bookmarkStart w:name="ubbfff502" w:id="7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(2)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：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GPS定位搜星数目</w:t>
      </w:r>
    </w:p>
    <w:bookmarkEnd w:id="78"/>
    <w:bookmarkStart w:name="u521d9b1e" w:id="7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(3)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：启动代码</w:t>
      </w:r>
    </w:p>
    <w:bookmarkEnd w:id="79"/>
    <w:bookmarkStart w:name="u57ef2018" w:id="8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(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4)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：重启代码</w:t>
      </w:r>
    </w:p>
    <w:bookmarkEnd w:id="80"/>
    <w:bookmarkStart w:name="ua0fe15b1" w:id="8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(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5)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：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sim卡ccid</w:t>
      </w:r>
    </w:p>
    <w:bookmarkEnd w:id="81"/>
    <w:bookmarkStart w:name="u9c46917d" w:id="8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(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6)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：设备内部温度</w:t>
      </w:r>
    </w:p>
    <w:bookmarkEnd w:id="82"/>
    <w:bookmarkStart w:name="ucbeb3356" w:id="8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(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7)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：设备内部电池电压</w:t>
      </w:r>
    </w:p>
    <w:bookmarkEnd w:id="83"/>
    <w:bookmarkStart w:name="u2235a7cb" w:id="8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(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8)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：设备外部电压</w:t>
      </w:r>
    </w:p>
    <w:bookmarkEnd w:id="84"/>
    <w:bookmarkStart w:name="u895f5469" w:id="8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(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9)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：运营商类型</w:t>
      </w:r>
    </w:p>
    <w:bookmarkEnd w:id="85"/>
    <w:bookmarkStart w:name="u6724a6e0" w:id="8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(10)：网络制式</w:t>
      </w:r>
    </w:p>
    <w:bookmarkEnd w:id="86"/>
    <w:bookmarkStart w:name="SBCro" w:id="8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设置低功耗模式</w:t>
      </w:r>
    </w:p>
    <w:bookmarkEnd w:id="87"/>
    <w:bookmarkStart w:name="MKtk8" w:id="88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##018x \r\n</w:t>
      </w:r>
    </w:p>
    <w:bookmarkEnd w:id="88"/>
    <w:p>
      <w:pPr>
        <w:spacing w:after="50" w:line="360" w:lineRule="auto" w:beforeLines="100"/>
        <w:ind w:left="0"/>
        <w:jc w:val="left"/>
      </w:pPr>
      <w:bookmarkStart w:name="u1fad4c5e" w:id="89"/>
      <w:r>
        <w:rPr>
          <w:rFonts w:ascii="宋体" w:hAnsi="Times New Roman" w:eastAsia="宋体"/>
          <w:b w:val="false"/>
          <w:i w:val="false"/>
          <w:color w:val="000000"/>
          <w:sz w:val="21"/>
        </w:rPr>
        <w:t>x=1：待机</w:t>
      </w:r>
    </w:p>
    <w:bookmarkEnd w:id="89"/>
    <w:bookmarkStart w:name="uf2a84b01" w:id="9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x=2：激活</w:t>
      </w:r>
    </w:p>
    <w:bookmarkEnd w:id="90"/>
    <w:bookmarkStart w:name="V58O3" w:id="91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请求示例</w:t>
      </w:r>
    </w:p>
    <w:bookmarkEnd w:id="91"/>
    <w:p>
      <w:pPr>
        <w:spacing w:after="50" w:line="360" w:lineRule="auto" w:beforeLines="100"/>
        <w:ind w:left="0"/>
        <w:jc w:val="left"/>
      </w:pPr>
      <w:bookmarkStart w:name="ud759e52e" w:id="92"/>
      <w:r>
        <w:rPr>
          <w:rFonts w:ascii="宋体" w:hAnsi="Times New Roman" w:eastAsia="宋体"/>
          <w:b w:val="false"/>
          <w:i w:val="false"/>
          <w:color w:val="000000"/>
          <w:sz w:val="21"/>
        </w:rPr>
        <w:t>激活设备</w:t>
      </w:r>
    </w:p>
    <w:bookmarkEnd w:id="92"/>
    <w:bookmarkStart w:name="ufe91b2dc" w:id="9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##0182\r\n</w:t>
      </w:r>
    </w:p>
    <w:bookmarkEnd w:id="93"/>
    <w:bookmarkStart w:name="KBniH" w:id="94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成功响应</w:t>
      </w:r>
    </w:p>
    <w:bookmarkEnd w:id="94"/>
    <w:p>
      <w:pPr>
        <w:spacing w:after="50" w:line="360" w:lineRule="auto" w:beforeLines="100"/>
        <w:ind w:left="0"/>
        <w:jc w:val="left"/>
      </w:pPr>
      <w:bookmarkStart w:name="u12273927" w:id="95"/>
      <w:r>
        <w:rPr>
          <w:rFonts w:ascii="宋体" w:hAnsi="Times New Roman" w:eastAsia="宋体"/>
          <w:b w:val="false"/>
          <w:i w:val="false"/>
          <w:color w:val="000000"/>
          <w:sz w:val="21"/>
        </w:rPr>
        <w:t>$$0182\r\n</w:t>
      </w:r>
    </w:p>
    <w:bookmarkEnd w:id="95"/>
    <w:bookmarkStart w:name="uU277" w:id="9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保存系统参数</w:t>
      </w:r>
    </w:p>
    <w:bookmarkEnd w:id="96"/>
    <w:bookmarkStart w:name="hg0sv" w:id="97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##019x \r\n</w:t>
      </w:r>
    </w:p>
    <w:bookmarkEnd w:id="97"/>
    <w:p>
      <w:pPr>
        <w:spacing w:after="50" w:line="360" w:lineRule="auto" w:beforeLines="100"/>
        <w:ind w:left="0"/>
        <w:jc w:val="left"/>
      </w:pPr>
      <w:bookmarkStart w:name="u27326625" w:id="98"/>
      <w:r>
        <w:rPr>
          <w:rFonts w:ascii="宋体" w:hAnsi="Times New Roman" w:eastAsia="宋体"/>
          <w:b w:val="false"/>
          <w:i w:val="false"/>
          <w:color w:val="000000"/>
          <w:sz w:val="21"/>
        </w:rPr>
        <w:t>x=1：保存参数，并重启设备</w:t>
      </w:r>
    </w:p>
    <w:bookmarkEnd w:id="98"/>
    <w:bookmarkStart w:name="u0081c8a2" w:id="9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x=2：保存参数，不重启设备</w:t>
      </w:r>
    </w:p>
    <w:bookmarkEnd w:id="99"/>
    <w:bookmarkStart w:name="rgpwX" w:id="100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请求示例</w:t>
      </w:r>
    </w:p>
    <w:bookmarkEnd w:id="100"/>
    <w:p>
      <w:pPr>
        <w:spacing w:after="50" w:line="360" w:lineRule="auto" w:beforeLines="100"/>
        <w:ind w:left="0"/>
        <w:jc w:val="left"/>
      </w:pPr>
      <w:bookmarkStart w:name="u6bea0c1b" w:id="101"/>
      <w:r>
        <w:rPr>
          <w:rFonts w:ascii="宋体" w:hAnsi="Times New Roman" w:eastAsia="宋体"/>
          <w:b w:val="false"/>
          <w:i w:val="false"/>
          <w:color w:val="000000"/>
          <w:sz w:val="21"/>
        </w:rPr>
        <w:t>保存参数，并重启设备</w:t>
      </w:r>
    </w:p>
    <w:bookmarkEnd w:id="101"/>
    <w:bookmarkStart w:name="u083ef784" w:id="10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##0191\r\n</w:t>
      </w:r>
    </w:p>
    <w:bookmarkEnd w:id="102"/>
    <w:bookmarkStart w:name="xO5as" w:id="103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成功响应</w:t>
      </w:r>
    </w:p>
    <w:bookmarkEnd w:id="103"/>
    <w:p>
      <w:pPr>
        <w:spacing w:after="50" w:line="360" w:lineRule="auto" w:beforeLines="100"/>
        <w:ind w:left="0"/>
        <w:jc w:val="left"/>
      </w:pPr>
      <w:bookmarkStart w:name="u31b8fae0" w:id="104"/>
      <w:r>
        <w:rPr>
          <w:rFonts w:ascii="宋体" w:hAnsi="Times New Roman" w:eastAsia="宋体"/>
          <w:b w:val="false"/>
          <w:i w:val="false"/>
          <w:color w:val="000000"/>
          <w:sz w:val="21"/>
        </w:rPr>
        <w:t>$$0191\r\n</w:t>
      </w:r>
    </w:p>
    <w:bookmarkEnd w:id="104"/>
    <w:bookmarkStart w:name="wtYsa" w:id="10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获取版本信息</w:t>
      </w:r>
    </w:p>
    <w:bookmarkEnd w:id="105"/>
    <w:bookmarkStart w:name="pcORj" w:id="106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##040\r\n</w:t>
      </w:r>
    </w:p>
    <w:bookmarkEnd w:id="106"/>
    <w:bookmarkStart w:name="l8bYj" w:id="107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请求示例</w:t>
      </w:r>
    </w:p>
    <w:bookmarkEnd w:id="107"/>
    <w:p>
      <w:pPr>
        <w:spacing w:after="50" w:line="360" w:lineRule="auto" w:beforeLines="100"/>
        <w:ind w:left="0"/>
        <w:jc w:val="left"/>
      </w:pPr>
      <w:bookmarkStart w:name="u557d4cb2" w:id="108"/>
      <w:r>
        <w:rPr>
          <w:rFonts w:ascii="宋体" w:hAnsi="Times New Roman" w:eastAsia="宋体"/>
          <w:b w:val="false"/>
          <w:i w:val="false"/>
          <w:color w:val="000000"/>
          <w:sz w:val="21"/>
        </w:rPr>
        <w:t>保存参数，并重启设备</w:t>
      </w:r>
    </w:p>
    <w:bookmarkEnd w:id="108"/>
    <w:bookmarkStart w:name="ucdf86815" w:id="10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##040\r\n</w:t>
      </w:r>
    </w:p>
    <w:bookmarkEnd w:id="109"/>
    <w:bookmarkStart w:name="Vufon" w:id="110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成功响应</w:t>
      </w:r>
    </w:p>
    <w:bookmarkEnd w:id="110"/>
    <w:p>
      <w:pPr>
        <w:spacing w:after="50" w:line="360" w:lineRule="auto" w:beforeLines="100"/>
        <w:ind w:left="0"/>
        <w:jc w:val="left"/>
      </w:pPr>
      <w:bookmarkStart w:name="u8da607c1" w:id="111"/>
      <w:r>
        <w:rPr>
          <w:rFonts w:ascii="宋体" w:hAnsi="Times New Roman" w:eastAsia="宋体"/>
          <w:b w:val="false"/>
          <w:i w:val="false"/>
          <w:color w:val="000000"/>
          <w:sz w:val="21"/>
        </w:rPr>
        <w:t>$$040,(1),(2),(3)\r\n</w:t>
      </w:r>
    </w:p>
    <w:bookmarkEnd w:id="111"/>
    <w:bookmarkStart w:name="u855ec7b8" w:id="1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(1)“产品序列号”</w:t>
      </w:r>
    </w:p>
    <w:bookmarkEnd w:id="112"/>
    <w:bookmarkStart w:name="ub5bcfebd" w:id="1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(2)“固件版本号”</w:t>
      </w:r>
    </w:p>
    <w:bookmarkEnd w:id="113"/>
    <w:bookmarkStart w:name="u448e0e14" w:id="1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(3)“生产日期”</w:t>
      </w:r>
    </w:p>
    <w:bookmarkEnd w:id="114"/>
    <w:bookmarkStart w:name="R8fKC" w:id="11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查询设备状态1</w:t>
      </w:r>
    </w:p>
    <w:bookmarkEnd w:id="115"/>
    <w:bookmarkStart w:name="g4HYq" w:id="116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##041\r\n</w:t>
      </w:r>
    </w:p>
    <w:bookmarkEnd w:id="116"/>
    <w:bookmarkStart w:name="jix7r" w:id="117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请求示例</w:t>
      </w:r>
    </w:p>
    <w:bookmarkEnd w:id="117"/>
    <w:p>
      <w:pPr>
        <w:spacing w:after="50" w:line="360" w:lineRule="auto" w:beforeLines="100"/>
        <w:ind w:left="0"/>
        <w:jc w:val="left"/>
      </w:pPr>
      <w:bookmarkStart w:name="uf5c52960" w:id="118"/>
      <w:r>
        <w:rPr>
          <w:rFonts w:ascii="宋体" w:hAnsi="Times New Roman" w:eastAsia="宋体"/>
          <w:b w:val="false"/>
          <w:i w:val="false"/>
          <w:color w:val="000000"/>
          <w:sz w:val="21"/>
        </w:rPr>
        <w:t>##041\r\n</w:t>
      </w:r>
    </w:p>
    <w:bookmarkEnd w:id="118"/>
    <w:bookmarkStart w:name="QINus" w:id="119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成功响应</w:t>
      </w:r>
    </w:p>
    <w:bookmarkEnd w:id="119"/>
    <w:p>
      <w:pPr>
        <w:spacing w:after="50" w:line="360" w:lineRule="auto" w:beforeLines="100"/>
        <w:ind w:left="0"/>
        <w:jc w:val="left"/>
      </w:pPr>
      <w:bookmarkStart w:name="u97501860" w:id="120"/>
      <w:r>
        <w:rPr>
          <w:rFonts w:ascii="宋体" w:hAnsi="Times New Roman" w:eastAsia="宋体"/>
          <w:b w:val="false"/>
          <w:i w:val="false"/>
          <w:color w:val="000000"/>
          <w:sz w:val="21"/>
        </w:rPr>
        <w:t>$$041,(1),(2),(3),(4),(5),(6)\r\n</w:t>
      </w:r>
    </w:p>
    <w:bookmarkEnd w:id="120"/>
    <w:bookmarkStart w:name="u737ed9bc" w:id="1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（1）SN号</w:t>
      </w:r>
    </w:p>
    <w:bookmarkEnd w:id="121"/>
    <w:bookmarkStart w:name="u780e76f2" w:id="1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（2）IMEI号</w:t>
      </w:r>
    </w:p>
    <w:bookmarkEnd w:id="122"/>
    <w:bookmarkStart w:name="u474e401f" w:id="12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（3）SIM卡号</w:t>
      </w:r>
    </w:p>
    <w:bookmarkEnd w:id="123"/>
    <w:bookmarkStart w:name="uc7923125" w:id="12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（4）启动代码1</w:t>
      </w:r>
    </w:p>
    <w:bookmarkEnd w:id="124"/>
    <w:bookmarkStart w:name="u1218bc0a" w:id="12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（5）启动代码2</w:t>
      </w:r>
    </w:p>
    <w:bookmarkEnd w:id="125"/>
    <w:bookmarkStart w:name="u64999568" w:id="12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（6）信号强度，1~11为1格信号，12~18为2格信号，19~25为3格信号，26~31为4格信号</w:t>
      </w:r>
    </w:p>
    <w:bookmarkEnd w:id="126"/>
    <w:bookmarkStart w:name="ub8f1a535" w:id="12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示例：$$041,150000L,865860047575320,898604061918C0643348,20,1,9</w:t>
      </w:r>
    </w:p>
    <w:bookmarkEnd w:id="127"/>
    <w:bookmarkStart w:name="jW7XI" w:id="12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查询设备状态2</w:t>
      </w:r>
    </w:p>
    <w:bookmarkEnd w:id="128"/>
    <w:bookmarkStart w:name="QwDxN" w:id="129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##042\r\n</w:t>
      </w:r>
    </w:p>
    <w:bookmarkEnd w:id="129"/>
    <w:bookmarkStart w:name="jnx30" w:id="130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请求示例</w:t>
      </w:r>
    </w:p>
    <w:bookmarkEnd w:id="130"/>
    <w:p>
      <w:pPr>
        <w:spacing w:after="50" w:line="360" w:lineRule="auto" w:beforeLines="100"/>
        <w:ind w:left="0"/>
        <w:jc w:val="left"/>
      </w:pPr>
      <w:bookmarkStart w:name="u9bc098ab" w:id="131"/>
      <w:r>
        <w:rPr>
          <w:rFonts w:ascii="宋体" w:hAnsi="Times New Roman" w:eastAsia="宋体"/>
          <w:b w:val="false"/>
          <w:i w:val="false"/>
          <w:color w:val="000000"/>
          <w:sz w:val="21"/>
        </w:rPr>
        <w:t>##042\r\n</w:t>
      </w:r>
    </w:p>
    <w:bookmarkEnd w:id="131"/>
    <w:bookmarkStart w:name="FSoTd" w:id="132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成功响应</w:t>
      </w:r>
    </w:p>
    <w:bookmarkEnd w:id="132"/>
    <w:p>
      <w:pPr>
        <w:spacing w:after="50" w:line="360" w:lineRule="auto" w:beforeLines="100"/>
        <w:ind w:left="0"/>
        <w:jc w:val="left"/>
      </w:pPr>
      <w:bookmarkStart w:name="u302829d9" w:id="133"/>
      <w:r>
        <w:rPr>
          <w:rFonts w:ascii="宋体" w:hAnsi="Times New Roman" w:eastAsia="宋体"/>
          <w:b w:val="false"/>
          <w:i w:val="false"/>
          <w:color w:val="000000"/>
          <w:sz w:val="21"/>
        </w:rPr>
        <w:t>$$042,(1),(2),(3),(4),(5),(6),(7),(8),(9),(10),(11),(12),(13),(15),(16),(17),(18)\r\n</w:t>
      </w:r>
    </w:p>
    <w:bookmarkEnd w:id="133"/>
    <w:bookmarkStart w:name="u4a40cc73" w:id="13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（1）SN号</w:t>
      </w:r>
    </w:p>
    <w:bookmarkEnd w:id="134"/>
    <w:bookmarkStart w:name="u3ca202fa" w:id="13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（2）经度</w:t>
      </w:r>
    </w:p>
    <w:bookmarkEnd w:id="135"/>
    <w:bookmarkStart w:name="u699080aa" w:id="13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（3）纬度</w:t>
      </w:r>
    </w:p>
    <w:bookmarkEnd w:id="136"/>
    <w:bookmarkStart w:name="u758ef27b" w:id="13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（4）设备内部电压</w:t>
      </w:r>
    </w:p>
    <w:bookmarkEnd w:id="137"/>
    <w:bookmarkStart w:name="u49ef4410" w:id="13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（5）设备外部电压</w:t>
      </w:r>
    </w:p>
    <w:bookmarkEnd w:id="138"/>
    <w:bookmarkStart w:name="u3438f491" w:id="13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（6）太阳能控制器状态</w:t>
      </w:r>
    </w:p>
    <w:bookmarkEnd w:id="139"/>
    <w:bookmarkStart w:name="u97021aa8" w:id="14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（7）太阳能板电压</w:t>
      </w:r>
    </w:p>
    <w:bookmarkEnd w:id="140"/>
    <w:bookmarkStart w:name="ub052499a" w:id="14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（8）电池电压</w:t>
      </w:r>
    </w:p>
    <w:bookmarkEnd w:id="141"/>
    <w:bookmarkStart w:name="ucc378ba9" w:id="14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（9）日发电量</w:t>
      </w:r>
    </w:p>
    <w:bookmarkEnd w:id="142"/>
    <w:bookmarkStart w:name="u163327eb" w:id="14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（10）日耗电量</w:t>
      </w:r>
    </w:p>
    <w:bookmarkEnd w:id="143"/>
    <w:bookmarkStart w:name="u86863676" w:id="14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（11）机箱内部温湿度状态</w:t>
      </w:r>
    </w:p>
    <w:bookmarkEnd w:id="144"/>
    <w:bookmarkStart w:name="ua2b1d950" w:id="14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（12）机箱内部温度</w:t>
      </w:r>
    </w:p>
    <w:bookmarkEnd w:id="145"/>
    <w:bookmarkStart w:name="u0a81f36e" w:id="14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（13）机箱内部湿度</w:t>
      </w:r>
    </w:p>
    <w:bookmarkEnd w:id="146"/>
    <w:bookmarkStart w:name="uc141faaf" w:id="14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（14）机箱外部温湿度状态</w:t>
      </w:r>
    </w:p>
    <w:bookmarkEnd w:id="147"/>
    <w:bookmarkStart w:name="ucedddd8e" w:id="14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（15）机箱外部温度</w:t>
      </w:r>
    </w:p>
    <w:bookmarkEnd w:id="148"/>
    <w:bookmarkStart w:name="u175803c4" w:id="14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（16）机箱外部湿度</w:t>
      </w:r>
    </w:p>
    <w:bookmarkEnd w:id="149"/>
    <w:bookmarkStart w:name="uff887833" w:id="15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（17）开关量类型，1：雨量计，2：关闭，3：断线报警器（18）降雨量或断线报警器状态(1:断开，0：闭合)</w:t>
      </w:r>
    </w:p>
    <w:bookmarkEnd w:id="150"/>
    <w:bookmarkStart w:name="u05f15c92" w:id="15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示例：$$042,150000L,0.000000,0.000000,8.4,11.9,0,1.1,11.9,0.0,0.0,0,23.1,35.9,0,23.8,35.1,2,0.0</w:t>
      </w:r>
    </w:p>
    <w:bookmarkEnd w:id="151"/>
    <w:bookmarkStart w:name="Um1F6" w:id="15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查询设备状态3</w:t>
      </w:r>
    </w:p>
    <w:bookmarkEnd w:id="152"/>
    <w:bookmarkStart w:name="Zddb5" w:id="153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##043\r\n</w:t>
      </w:r>
    </w:p>
    <w:bookmarkEnd w:id="153"/>
    <w:bookmarkStart w:name="bxqZb" w:id="154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请求示例</w:t>
      </w:r>
    </w:p>
    <w:bookmarkEnd w:id="154"/>
    <w:p>
      <w:pPr>
        <w:spacing w:after="50" w:line="360" w:lineRule="auto" w:beforeLines="100"/>
        <w:ind w:left="0"/>
        <w:jc w:val="left"/>
      </w:pPr>
      <w:bookmarkStart w:name="u33fb6420" w:id="155"/>
      <w:r>
        <w:rPr>
          <w:rFonts w:ascii="宋体" w:hAnsi="Times New Roman" w:eastAsia="宋体"/>
          <w:b w:val="false"/>
          <w:i w:val="false"/>
          <w:color w:val="000000"/>
          <w:sz w:val="21"/>
        </w:rPr>
        <w:t>##043\r\n</w:t>
      </w:r>
    </w:p>
    <w:bookmarkEnd w:id="155"/>
    <w:bookmarkStart w:name="u6ljB" w:id="156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成功响应</w:t>
      </w:r>
    </w:p>
    <w:bookmarkEnd w:id="156"/>
    <w:p>
      <w:pPr>
        <w:spacing w:after="50" w:line="360" w:lineRule="auto" w:beforeLines="100"/>
        <w:ind w:left="0"/>
        <w:jc w:val="left"/>
      </w:pPr>
      <w:bookmarkStart w:name="uf01f6151" w:id="157"/>
      <w:r>
        <w:rPr>
          <w:rFonts w:ascii="宋体" w:hAnsi="Times New Roman" w:eastAsia="宋体"/>
          <w:b w:val="false"/>
          <w:i w:val="false"/>
          <w:color w:val="000000"/>
          <w:sz w:val="21"/>
        </w:rPr>
        <w:t>$$043,(1),(2),(3),(4),(5)</w:t>
      </w:r>
    </w:p>
    <w:bookmarkEnd w:id="157"/>
    <w:bookmarkStart w:name="u0dc569d0" w:id="15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（1）SN号</w:t>
      </w:r>
    </w:p>
    <w:bookmarkEnd w:id="158"/>
    <w:bookmarkStart w:name="u32d83a87" w:id="15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（2）采集器型号</w:t>
      </w:r>
    </w:p>
    <w:bookmarkEnd w:id="159"/>
    <w:bookmarkStart w:name="ub7df0c54" w:id="16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（3）采集器地址(当采集器地址为0时，关闭采集功能)</w:t>
      </w:r>
    </w:p>
    <w:bookmarkEnd w:id="160"/>
    <w:bookmarkStart w:name="uae2808c0" w:id="16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（4）传感器状态，用冒号分隔的字符串 ①:②:③，其中①：传感器地址，②：传感器状态，0正常，1异常，③：传感器数据</w:t>
      </w:r>
    </w:p>
    <w:bookmarkEnd w:id="161"/>
    <w:bookmarkStart w:name="uff2f3a61" w:id="16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（5）传感器状态，和（2）格式相同，注：传感器状态可能有很多个，有接入传感器个数决定。</w:t>
      </w:r>
    </w:p>
    <w:bookmarkEnd w:id="162"/>
    <w:bookmarkStart w:name="ueb9b6d78" w:id="16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示例：$$043,150000L,2,1,3:0:3.1,5:0:3.1\r\n</w:t>
      </w:r>
    </w:p>
    <w:bookmarkEnd w:id="163"/>
    <w:bookmarkStart w:name="Hdmxi" w:id="16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查询网络状态</w:t>
      </w:r>
    </w:p>
    <w:bookmarkEnd w:id="164"/>
    <w:bookmarkStart w:name="mWmV6" w:id="16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##044n\r\n</w:t>
      </w:r>
    </w:p>
    <w:bookmarkEnd w:id="165"/>
    <w:p>
      <w:pPr>
        <w:spacing w:after="50" w:line="360" w:lineRule="auto" w:beforeLines="100"/>
        <w:ind w:left="0"/>
        <w:jc w:val="left"/>
      </w:pPr>
      <w:bookmarkStart w:name="u39e022f9" w:id="166"/>
      <w:r>
        <w:rPr>
          <w:rFonts w:ascii="宋体" w:hAnsi="Times New Roman" w:eastAsia="宋体"/>
          <w:b w:val="false"/>
          <w:i w:val="false"/>
          <w:color w:val="000000"/>
          <w:sz w:val="21"/>
        </w:rPr>
        <w:t>n取值1，2，3</w:t>
      </w:r>
    </w:p>
    <w:bookmarkEnd w:id="166"/>
    <w:bookmarkStart w:name="BKYHh" w:id="167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请求示例</w:t>
      </w:r>
    </w:p>
    <w:bookmarkEnd w:id="167"/>
    <w:p>
      <w:pPr>
        <w:spacing w:after="50" w:line="360" w:lineRule="auto" w:beforeLines="100"/>
        <w:ind w:left="0"/>
        <w:jc w:val="left"/>
      </w:pPr>
      <w:bookmarkStart w:name="u76b2c89a" w:id="168"/>
      <w:r>
        <w:rPr>
          <w:rFonts w:ascii="宋体" w:hAnsi="Times New Roman" w:eastAsia="宋体"/>
          <w:b w:val="false"/>
          <w:i w:val="false"/>
          <w:color w:val="000000"/>
          <w:sz w:val="21"/>
        </w:rPr>
        <w:t>##0441\r\n</w:t>
      </w:r>
    </w:p>
    <w:bookmarkEnd w:id="168"/>
    <w:bookmarkStart w:name="HxY84" w:id="169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成功响应</w:t>
      </w:r>
    </w:p>
    <w:bookmarkEnd w:id="169"/>
    <w:p>
      <w:pPr>
        <w:spacing w:after="50" w:line="360" w:lineRule="auto" w:beforeLines="100"/>
        <w:ind w:left="0"/>
        <w:jc w:val="left"/>
      </w:pPr>
      <w:bookmarkStart w:name="uf3a542b2" w:id="170"/>
      <w:r>
        <w:rPr>
          <w:rFonts w:ascii="宋体" w:hAnsi="Times New Roman" w:eastAsia="宋体"/>
          <w:b w:val="false"/>
          <w:i w:val="false"/>
          <w:color w:val="000000"/>
          <w:sz w:val="21"/>
        </w:rPr>
        <w:t>$$044n,(1),(2),(3),(4),(5),(6),(7),(8),(9),(10)\r\n</w:t>
      </w:r>
    </w:p>
    <w:bookmarkEnd w:id="170"/>
    <w:bookmarkStart w:name="u6db45709" w:id="17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注：n取值1，2，3</w:t>
      </w:r>
    </w:p>
    <w:bookmarkEnd w:id="171"/>
    <w:bookmarkStart w:name="u73ded7d5" w:id="17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（1）已发送数据</w:t>
      </w:r>
    </w:p>
    <w:bookmarkEnd w:id="172"/>
    <w:bookmarkStart w:name="uf7350001" w:id="17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（2）已生成数据</w:t>
      </w:r>
    </w:p>
    <w:bookmarkEnd w:id="173"/>
    <w:bookmarkStart w:name="ubec68ad9" w:id="17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（3）flash使能，取值0,1，1表示使能，0表示未使能</w:t>
      </w:r>
    </w:p>
    <w:bookmarkEnd w:id="174"/>
    <w:bookmarkStart w:name="ua4b9cca9" w:id="17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（4）flash读指针</w:t>
      </w:r>
    </w:p>
    <w:bookmarkEnd w:id="175"/>
    <w:bookmarkStart w:name="u052b3355" w:id="17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（5）flash写指针</w:t>
      </w:r>
    </w:p>
    <w:bookmarkEnd w:id="176"/>
    <w:bookmarkStart w:name="u2e615b41" w:id="17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（6）链路使能：取值0,1，1表示使能，0表示未使能</w:t>
      </w:r>
    </w:p>
    <w:bookmarkEnd w:id="177"/>
    <w:bookmarkStart w:name="u48eb9d3d" w:id="17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（7）链路状态：取值0,1，1表示已上线，0表示未上线</w:t>
      </w:r>
    </w:p>
    <w:bookmarkEnd w:id="178"/>
    <w:bookmarkStart w:name="u53d45733" w:id="17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（8）4G模块状态：</w:t>
      </w:r>
    </w:p>
    <w:bookmarkEnd w:id="179"/>
    <w:bookmarkStart w:name="ud7cf8e23" w:id="18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（9）MQTT状态：</w:t>
      </w:r>
    </w:p>
    <w:bookmarkEnd w:id="180"/>
    <w:bookmarkStart w:name="u431c9c39" w:id="18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（10）在线率，单位%</w:t>
      </w:r>
    </w:p>
    <w:bookmarkEnd w:id="181"/>
    <w:bookmarkStart w:name="u989ee6bf" w:id="18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示例：$$0441,7,7,1,0x001000D4,0x001000D4,1,1,4,7,93.6</w:t>
      </w:r>
    </w:p>
    <w:bookmarkEnd w:id="182"/>
    <w:bookmarkStart w:name="Tcg4t" w:id="18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查询倾角计信息</w:t>
      </w:r>
    </w:p>
    <w:bookmarkEnd w:id="183"/>
    <w:bookmarkStart w:name="ad4PW" w:id="184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##046\r\n</w:t>
      </w:r>
    </w:p>
    <w:bookmarkEnd w:id="184"/>
    <w:bookmarkStart w:name="TIkhN" w:id="18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请求示例</w:t>
      </w:r>
    </w:p>
    <w:bookmarkEnd w:id="185"/>
    <w:p>
      <w:pPr>
        <w:spacing w:after="50" w:line="360" w:lineRule="auto" w:beforeLines="100"/>
        <w:ind w:left="0"/>
        <w:jc w:val="left"/>
      </w:pPr>
      <w:bookmarkStart w:name="ufc4e2264" w:id="186"/>
      <w:r>
        <w:rPr>
          <w:rFonts w:ascii="宋体" w:hAnsi="Times New Roman" w:eastAsia="宋体"/>
          <w:b w:val="false"/>
          <w:i w:val="false"/>
          <w:color w:val="000000"/>
          <w:sz w:val="21"/>
        </w:rPr>
        <w:t>##046\r\n</w:t>
      </w:r>
    </w:p>
    <w:bookmarkEnd w:id="186"/>
    <w:bookmarkStart w:name="O2Fll" w:id="187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成功响应</w:t>
      </w:r>
    </w:p>
    <w:bookmarkEnd w:id="187"/>
    <w:p>
      <w:pPr>
        <w:spacing w:after="50" w:line="360" w:lineRule="auto" w:beforeLines="100"/>
        <w:ind w:left="0"/>
        <w:jc w:val="left"/>
      </w:pPr>
      <w:bookmarkStart w:name="u3a6e5dfe" w:id="188"/>
      <w:r>
        <w:rPr>
          <w:rFonts w:ascii="宋体" w:hAnsi="Times New Roman" w:eastAsia="宋体"/>
          <w:b w:val="false"/>
          <w:i w:val="false"/>
          <w:color w:val="000000"/>
          <w:sz w:val="21"/>
        </w:rPr>
        <w:t>$$046,(1),(2),(3),(4),(5),(6),(7),(8)\r\n</w:t>
      </w:r>
    </w:p>
    <w:bookmarkEnd w:id="188"/>
    <w:bookmarkStart w:name="u967c7a42" w:id="18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（1）</w:t>
      </w:r>
    </w:p>
    <w:bookmarkEnd w:id="189"/>
    <w:bookmarkStart w:name="ue7d7039d" w:id="19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（2）传感器状态</w:t>
      </w:r>
    </w:p>
    <w:bookmarkEnd w:id="190"/>
    <w:bookmarkStart w:name="u57724d85" w:id="19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（3）X 轴角度</w:t>
      </w:r>
    </w:p>
    <w:bookmarkEnd w:id="191"/>
    <w:bookmarkStart w:name="u804a1401" w:id="19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（4）Y 轴角度</w:t>
      </w:r>
    </w:p>
    <w:bookmarkEnd w:id="192"/>
    <w:bookmarkStart w:name="ud2ecbf2c" w:id="19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（5）Z 轴角度</w:t>
      </w:r>
    </w:p>
    <w:bookmarkEnd w:id="193"/>
    <w:bookmarkStart w:name="u2f137694" w:id="19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（6）X 轴加速度</w:t>
      </w:r>
    </w:p>
    <w:bookmarkEnd w:id="194"/>
    <w:bookmarkStart w:name="u098057ca" w:id="19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（7）Y 轴加速度</w:t>
      </w:r>
    </w:p>
    <w:bookmarkEnd w:id="195"/>
    <w:bookmarkStart w:name="u545d79bb" w:id="19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（8）Z 轴加速度</w:t>
      </w:r>
    </w:p>
    <w:bookmarkEnd w:id="196"/>
    <w:bookmarkStart w:name="ufc53ded4" w:id="19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示例：</w:t>
      </w:r>
    </w:p>
    <w:bookmarkEnd w:id="197"/>
    <w:bookmarkStart w:name="XDIYN" w:id="19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遥测</w:t>
      </w:r>
    </w:p>
    <w:bookmarkEnd w:id="198"/>
    <w:bookmarkStart w:name="itGyJ" w:id="199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##110\r\n</w:t>
      </w:r>
    </w:p>
    <w:bookmarkEnd w:id="199"/>
    <w:bookmarkStart w:name="reDKD" w:id="200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请求示例</w:t>
      </w:r>
    </w:p>
    <w:bookmarkEnd w:id="200"/>
    <w:p>
      <w:pPr>
        <w:spacing w:after="50" w:line="360" w:lineRule="auto" w:beforeLines="100"/>
        <w:ind w:left="0"/>
        <w:jc w:val="left"/>
      </w:pPr>
      <w:bookmarkStart w:name="u248addc6" w:id="201"/>
      <w:r>
        <w:rPr>
          <w:rFonts w:ascii="宋体" w:hAnsi="Times New Roman" w:eastAsia="宋体"/>
          <w:b w:val="false"/>
          <w:i w:val="false"/>
          <w:color w:val="000000"/>
          <w:sz w:val="21"/>
        </w:rPr>
        <w:t>##110\r\n</w:t>
      </w:r>
    </w:p>
    <w:bookmarkEnd w:id="201"/>
    <w:bookmarkStart w:name="i6wBp" w:id="202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成功响应</w:t>
      </w:r>
    </w:p>
    <w:bookmarkEnd w:id="202"/>
    <w:p>
      <w:pPr>
        <w:spacing w:after="50" w:line="360" w:lineRule="auto" w:beforeLines="100"/>
        <w:ind w:left="0"/>
        <w:jc w:val="left"/>
      </w:pPr>
      <w:bookmarkStart w:name="u0dc3a21c" w:id="203"/>
      <w:r>
        <w:rPr>
          <w:rFonts w:ascii="宋体" w:hAnsi="Times New Roman" w:eastAsia="宋体"/>
          <w:b w:val="false"/>
          <w:i w:val="false"/>
          <w:color w:val="000000"/>
          <w:sz w:val="21"/>
        </w:rPr>
        <w:t>$$110\r\n</w:t>
      </w:r>
    </w:p>
    <w:bookmarkEnd w:id="203"/>
    <w:bookmarkStart w:name="n6BBo" w:id="20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恢复出厂设置</w:t>
      </w:r>
    </w:p>
    <w:bookmarkEnd w:id="204"/>
    <w:bookmarkStart w:name="HzqOa" w:id="20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##119\r\n</w:t>
      </w:r>
    </w:p>
    <w:bookmarkEnd w:id="205"/>
    <w:bookmarkStart w:name="Dj92T" w:id="206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请求示例</w:t>
      </w:r>
    </w:p>
    <w:bookmarkEnd w:id="206"/>
    <w:p>
      <w:pPr>
        <w:spacing w:after="50" w:line="360" w:lineRule="auto" w:beforeLines="100"/>
        <w:ind w:left="0"/>
        <w:jc w:val="left"/>
      </w:pPr>
      <w:bookmarkStart w:name="uc67191ad" w:id="207"/>
      <w:r>
        <w:rPr>
          <w:rFonts w:ascii="宋体" w:hAnsi="Times New Roman" w:eastAsia="宋体"/>
          <w:b w:val="false"/>
          <w:i w:val="false"/>
          <w:color w:val="000000"/>
          <w:sz w:val="21"/>
        </w:rPr>
        <w:t>##119\r\n</w:t>
      </w:r>
    </w:p>
    <w:bookmarkEnd w:id="207"/>
    <w:bookmarkStart w:name="MxqZ1" w:id="208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成功响应</w:t>
      </w:r>
    </w:p>
    <w:bookmarkEnd w:id="208"/>
    <w:p>
      <w:pPr>
        <w:spacing w:after="50" w:line="360" w:lineRule="auto" w:beforeLines="100"/>
        <w:ind w:left="0"/>
        <w:jc w:val="left"/>
      </w:pPr>
      <w:bookmarkStart w:name="u77f6b5d8" w:id="209"/>
      <w:r>
        <w:rPr>
          <w:rFonts w:ascii="宋体" w:hAnsi="Times New Roman" w:eastAsia="宋体"/>
          <w:b w:val="false"/>
          <w:i w:val="false"/>
          <w:color w:val="000000"/>
          <w:sz w:val="21"/>
        </w:rPr>
        <w:t>$$119\r\n</w:t>
      </w:r>
    </w:p>
    <w:bookmarkEnd w:id="209"/>
    <w:bookmarkStart w:name="dKruJ" w:id="21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查询/同步安装位置</w:t>
      </w:r>
    </w:p>
    <w:bookmarkEnd w:id="210"/>
    <w:bookmarkStart w:name="vWJek" w:id="211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##916X\r\n</w:t>
      </w:r>
    </w:p>
    <w:bookmarkEnd w:id="211"/>
    <w:p>
      <w:pPr>
        <w:spacing w:after="50" w:line="360" w:lineRule="auto" w:beforeLines="100"/>
        <w:ind w:left="0"/>
        <w:jc w:val="left"/>
      </w:pPr>
      <w:bookmarkStart w:name="uc7ca5bb8" w:id="212"/>
      <w:r>
        <w:rPr>
          <w:rFonts w:ascii="宋体" w:hAnsi="Times New Roman" w:eastAsia="宋体"/>
          <w:b w:val="false"/>
          <w:i w:val="false"/>
          <w:color w:val="000000"/>
          <w:sz w:val="21"/>
        </w:rPr>
        <w:t>x=1：同步位置</w:t>
      </w:r>
    </w:p>
    <w:bookmarkEnd w:id="212"/>
    <w:bookmarkStart w:name="u246cb153" w:id="2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x=2：查询位置</w:t>
      </w:r>
    </w:p>
    <w:bookmarkEnd w:id="213"/>
    <w:bookmarkStart w:name="XiRZx" w:id="214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请求示例</w:t>
      </w:r>
    </w:p>
    <w:bookmarkEnd w:id="214"/>
    <w:p>
      <w:pPr>
        <w:spacing w:after="50" w:line="360" w:lineRule="auto" w:beforeLines="100"/>
        <w:ind w:left="0"/>
        <w:jc w:val="left"/>
      </w:pPr>
      <w:bookmarkStart w:name="uddfb3774" w:id="215"/>
      <w:r>
        <w:rPr>
          <w:rFonts w:ascii="宋体" w:hAnsi="Times New Roman" w:eastAsia="宋体"/>
          <w:b w:val="false"/>
          <w:i w:val="false"/>
          <w:color w:val="000000"/>
          <w:sz w:val="21"/>
        </w:rPr>
        <w:t>查询位置</w:t>
      </w:r>
    </w:p>
    <w:bookmarkEnd w:id="215"/>
    <w:bookmarkStart w:name="ub913c655" w:id="2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##9162\r\n</w:t>
      </w:r>
    </w:p>
    <w:bookmarkEnd w:id="216"/>
    <w:bookmarkStart w:name="uc181d8ca" w:id="2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同步位置</w:t>
      </w:r>
    </w:p>
    <w:bookmarkEnd w:id="217"/>
    <w:bookmarkStart w:name="u35c478e3" w:id="2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##9161107.984363,26.577336\r\n</w:t>
      </w:r>
    </w:p>
    <w:bookmarkEnd w:id="218"/>
    <w:bookmarkStart w:name="VipVU" w:id="219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成功响应</w:t>
      </w:r>
    </w:p>
    <w:bookmarkEnd w:id="219"/>
    <w:p>
      <w:pPr>
        <w:spacing w:after="50" w:line="360" w:lineRule="auto" w:beforeLines="100"/>
        <w:ind w:left="0"/>
        <w:jc w:val="left"/>
      </w:pPr>
      <w:bookmarkStart w:name="u0e590703" w:id="220"/>
      <w:r>
        <w:rPr>
          <w:rFonts w:ascii="宋体" w:hAnsi="Times New Roman" w:eastAsia="宋体"/>
          <w:b w:val="false"/>
          <w:i w:val="false"/>
          <w:color w:val="000000"/>
          <w:sz w:val="21"/>
        </w:rPr>
        <w:t>$$9162,107.984363,26.577336\r\n</w:t>
      </w:r>
    </w:p>
    <w:bookmarkEnd w:id="220"/>
    <w:bookmarkStart w:name="u9fdc7d30" w:id="2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$$9161,107.984363,26.577336\r\n</w:t>
      </w:r>
    </w:p>
    <w:bookmarkEnd w:id="221"/>
    <w:bookmarkStart w:name="yGfkO" w:id="22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设置开关量</w:t>
      </w:r>
    </w:p>
    <w:bookmarkEnd w:id="222"/>
    <w:bookmarkStart w:name="OHHDD" w:id="223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##005X\r\n</w:t>
      </w:r>
    </w:p>
    <w:bookmarkEnd w:id="223"/>
    <w:p>
      <w:pPr>
        <w:spacing w:after="50" w:line="360" w:lineRule="auto" w:beforeLines="100"/>
        <w:ind w:left="0"/>
        <w:jc w:val="left"/>
      </w:pPr>
      <w:bookmarkStart w:name="u749db08a" w:id="224"/>
      <w:r>
        <w:rPr>
          <w:rFonts w:ascii="宋体" w:hAnsi="Times New Roman" w:eastAsia="宋体"/>
          <w:b w:val="false"/>
          <w:i w:val="false"/>
          <w:color w:val="000000"/>
          <w:sz w:val="21"/>
        </w:rPr>
        <w:t>x=1：开启雨量站模式</w:t>
      </w:r>
    </w:p>
    <w:bookmarkEnd w:id="224"/>
    <w:bookmarkStart w:name="u6a696564" w:id="22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x=2：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关闭</w:t>
      </w:r>
    </w:p>
    <w:bookmarkEnd w:id="225"/>
    <w:bookmarkStart w:name="u16f7a8c2" w:id="22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x=3：开启断线报警器</w:t>
      </w:r>
    </w:p>
    <w:bookmarkEnd w:id="226"/>
    <w:bookmarkStart w:name="Jofj1" w:id="227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请求示例</w:t>
      </w:r>
    </w:p>
    <w:bookmarkEnd w:id="227"/>
    <w:p>
      <w:pPr>
        <w:spacing w:after="50" w:line="360" w:lineRule="auto" w:beforeLines="100"/>
        <w:ind w:left="0"/>
        <w:jc w:val="left"/>
      </w:pPr>
      <w:bookmarkStart w:name="u11f6cef2" w:id="228"/>
      <w:r>
        <w:rPr>
          <w:rFonts w:ascii="宋体" w:hAnsi="Times New Roman" w:eastAsia="宋体"/>
          <w:b w:val="false"/>
          <w:i w:val="false"/>
          <w:color w:val="000000"/>
          <w:sz w:val="21"/>
        </w:rPr>
        <w:t>打开雨量站</w:t>
      </w:r>
    </w:p>
    <w:bookmarkEnd w:id="228"/>
    <w:bookmarkStart w:name="u6f85a9f8" w:id="22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##0051\r\n</w:t>
      </w:r>
    </w:p>
    <w:bookmarkEnd w:id="229"/>
    <w:bookmarkStart w:name="yyzbp" w:id="230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成功响应</w:t>
      </w:r>
    </w:p>
    <w:bookmarkEnd w:id="230"/>
    <w:p>
      <w:pPr>
        <w:spacing w:after="50" w:line="360" w:lineRule="auto" w:beforeLines="100"/>
        <w:ind w:left="0"/>
        <w:jc w:val="left"/>
      </w:pPr>
      <w:bookmarkStart w:name="u828ecf30" w:id="231"/>
      <w:r>
        <w:rPr>
          <w:rFonts w:ascii="宋体" w:hAnsi="Times New Roman" w:eastAsia="宋体"/>
          <w:b w:val="false"/>
          <w:i w:val="false"/>
          <w:color w:val="000000"/>
          <w:sz w:val="21"/>
        </w:rPr>
        <w:t>$$0051\r\n</w:t>
      </w:r>
    </w:p>
    <w:bookmarkEnd w:id="231"/>
    <w:bookmarkStart w:name="LLvRw" w:id="23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获取XX采集器配置</w:t>
      </w:r>
    </w:p>
    <w:bookmarkEnd w:id="232"/>
    <w:bookmarkStart w:name="QoQpz" w:id="233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##100XX\r\n</w:t>
      </w:r>
    </w:p>
    <w:bookmarkEnd w:id="233"/>
    <w:p>
      <w:pPr>
        <w:spacing w:after="50" w:line="360" w:lineRule="auto" w:beforeLines="100"/>
        <w:ind w:left="0"/>
        <w:jc w:val="left"/>
      </w:pPr>
      <w:bookmarkStart w:name="u50c5efe2" w:id="234"/>
      <w:r>
        <w:rPr>
          <w:rFonts w:ascii="宋体" w:hAnsi="Times New Roman" w:eastAsia="宋体"/>
          <w:b w:val="false"/>
          <w:i w:val="false"/>
          <w:color w:val="000000"/>
          <w:sz w:val="21"/>
        </w:rPr>
        <w:t xml:space="preserve"> XX：采集器型号</w:t>
      </w:r>
    </w:p>
    <w:bookmarkEnd w:id="234"/>
    <w:bookmarkStart w:name="zXla4" w:id="23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请求示例</w:t>
      </w:r>
    </w:p>
    <w:bookmarkEnd w:id="235"/>
    <w:p>
      <w:pPr>
        <w:spacing w:after="50" w:line="360" w:lineRule="auto" w:beforeLines="100"/>
        <w:ind w:left="0"/>
        <w:jc w:val="left"/>
      </w:pPr>
      <w:bookmarkStart w:name="uee4bfb9e" w:id="236"/>
      <w:r>
        <w:rPr>
          <w:rFonts w:ascii="宋体" w:hAnsi="Times New Roman" w:eastAsia="宋体"/>
          <w:b w:val="false"/>
          <w:i w:val="false"/>
          <w:color w:val="000000"/>
          <w:sz w:val="21"/>
        </w:rPr>
        <w:t>获取内部位移配置</w:t>
      </w:r>
    </w:p>
    <w:bookmarkEnd w:id="236"/>
    <w:bookmarkStart w:name="u9c77461c" w:id="23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##10024\r\n</w:t>
      </w:r>
    </w:p>
    <w:bookmarkEnd w:id="237"/>
    <w:bookmarkStart w:name="cvoGU" w:id="238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成功响应</w:t>
      </w:r>
    </w:p>
    <w:bookmarkEnd w:id="238"/>
    <w:p>
      <w:pPr>
        <w:spacing w:after="50" w:line="360" w:lineRule="auto" w:beforeLines="100"/>
        <w:ind w:left="0"/>
        <w:jc w:val="left"/>
      </w:pPr>
      <w:bookmarkStart w:name="u99fba155" w:id="239"/>
      <w:r>
        <w:rPr>
          <w:rFonts w:ascii="宋体" w:hAnsi="Times New Roman" w:eastAsia="宋体"/>
          <w:b w:val="false"/>
          <w:i w:val="false"/>
          <w:color w:val="000000"/>
          <w:sz w:val="21"/>
        </w:rPr>
        <w:t>$$100XX, (1), (2), (3), (4), (5) \r\n，XX为采集器型号</w:t>
      </w:r>
    </w:p>
    <w:bookmarkEnd w:id="239"/>
    <w:bookmarkStart w:name="ud5f30200" w:id="24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(1)“采集器地址”：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 xml:space="preserve"> </w:t>
      </w:r>
    </w:p>
    <w:bookmarkEnd w:id="240"/>
    <w:bookmarkStart w:name="u61220659" w:id="24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(2)“待机时长”：（单位s）</w:t>
      </w:r>
    </w:p>
    <w:bookmarkEnd w:id="241"/>
    <w:bookmarkStart w:name="u226febc1" w:id="24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(3)“工作时长”：（单位s）</w:t>
      </w:r>
    </w:p>
    <w:bookmarkEnd w:id="242"/>
    <w:bookmarkStart w:name="u9e24f9f3" w:id="24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 xml:space="preserve">(4)“采集间隔”：（单位ms） </w:t>
      </w:r>
    </w:p>
    <w:bookmarkEnd w:id="243"/>
    <w:bookmarkStart w:name="ua24c711f" w:id="24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(5)“接入总数”：</w:t>
      </w:r>
    </w:p>
    <w:bookmarkEnd w:id="244"/>
    <w:bookmarkStart w:name="ubee78580" w:id="24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$$10024,3,0,10,2000,3</w:t>
      </w:r>
    </w:p>
    <w:bookmarkEnd w:id="245"/>
    <w:bookmarkStart w:name="HqY6y" w:id="24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获取XX采集器YY通道的传感器参数</w:t>
      </w:r>
    </w:p>
    <w:bookmarkEnd w:id="246"/>
    <w:bookmarkStart w:name="CdN5W" w:id="247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##101XXYY\r\n</w:t>
      </w:r>
    </w:p>
    <w:bookmarkEnd w:id="247"/>
    <w:p>
      <w:pPr>
        <w:spacing w:after="50" w:line="360" w:lineRule="auto" w:beforeLines="100"/>
        <w:ind w:left="0"/>
        <w:jc w:val="left"/>
      </w:pPr>
      <w:bookmarkStart w:name="u7e8f508d" w:id="248"/>
      <w:r>
        <w:rPr>
          <w:rFonts w:ascii="宋体" w:hAnsi="Times New Roman" w:eastAsia="宋体"/>
          <w:b w:val="false"/>
          <w:i w:val="false"/>
          <w:color w:val="000000"/>
          <w:sz w:val="21"/>
        </w:rPr>
        <w:t>XX为采集器型号，YY为通道号</w:t>
      </w:r>
    </w:p>
    <w:bookmarkEnd w:id="248"/>
    <w:bookmarkStart w:name="OUb9y" w:id="249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请求示例</w:t>
      </w:r>
    </w:p>
    <w:bookmarkEnd w:id="249"/>
    <w:p>
      <w:pPr>
        <w:spacing w:after="50" w:line="360" w:lineRule="auto" w:beforeLines="100"/>
        <w:ind w:left="0"/>
        <w:jc w:val="left"/>
      </w:pPr>
      <w:bookmarkStart w:name="u686383ed" w:id="250"/>
      <w:r>
        <w:rPr>
          <w:rFonts w:ascii="宋体" w:hAnsi="Times New Roman" w:eastAsia="宋体"/>
          <w:b w:val="false"/>
          <w:i w:val="false"/>
          <w:color w:val="000000"/>
          <w:sz w:val="21"/>
        </w:rPr>
        <w:t xml:space="preserve">获取 </w:t>
      </w:r>
      <w:r>
        <w:rPr>
          <w:rFonts w:ascii="宋体" w:hAnsi="Times New Roman" w:eastAsia="宋体"/>
          <w:b w:val="false"/>
          <w:i w:val="false"/>
          <w:color w:val="cf1322"/>
          <w:sz w:val="21"/>
        </w:rPr>
        <w:t>固定测斜仪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 xml:space="preserve"> 采集器 </w:t>
      </w:r>
      <w:r>
        <w:rPr>
          <w:rFonts w:ascii="宋体" w:hAnsi="Times New Roman" w:eastAsia="宋体"/>
          <w:b w:val="false"/>
          <w:i w:val="false"/>
          <w:color w:val="cf1322"/>
          <w:sz w:val="21"/>
        </w:rPr>
        <w:t>00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 xml:space="preserve"> 通道的传感器参数</w:t>
      </w:r>
    </w:p>
    <w:bookmarkEnd w:id="250"/>
    <w:bookmarkStart w:name="u54696737" w:id="25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##1010400\r\n</w:t>
      </w:r>
    </w:p>
    <w:bookmarkEnd w:id="251"/>
    <w:bookmarkStart w:name="Shafo" w:id="252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成功响应</w:t>
      </w:r>
    </w:p>
    <w:bookmarkEnd w:id="252"/>
    <w:p>
      <w:pPr>
        <w:spacing w:after="50" w:line="360" w:lineRule="auto" w:beforeLines="100"/>
        <w:ind w:left="0"/>
        <w:jc w:val="left"/>
      </w:pPr>
      <w:bookmarkStart w:name="u9cdc43c1" w:id="253"/>
      <w:r>
        <w:rPr>
          <w:rFonts w:ascii="宋体" w:hAnsi="Times New Roman" w:eastAsia="宋体"/>
          <w:b w:val="false"/>
          <w:i w:val="false"/>
          <w:color w:val="000000"/>
          <w:sz w:val="21"/>
        </w:rPr>
        <w:t>$$101XXYY, (1), (2),(3)…\r\n，具体参数由采集器和传感器决定，XX为采集器型号。YY为通道号，由接入总数N决定，YY取值为00,01,…,N-1</w:t>
      </w:r>
    </w:p>
    <w:bookmarkEnd w:id="253"/>
    <w:bookmarkStart w:name="u865e6655" w:id="25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(1)“传感器地址/通道号”：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 xml:space="preserve"> </w:t>
      </w:r>
    </w:p>
    <w:bookmarkEnd w:id="254"/>
    <w:bookmarkStart w:name="u542d8ca0" w:id="25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(2)“传感器类型”：</w:t>
      </w:r>
    </w:p>
    <w:bookmarkEnd w:id="255"/>
    <w:bookmarkStart w:name="u5df4b769" w:id="25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……</w:t>
      </w:r>
    </w:p>
    <w:bookmarkEnd w:id="256"/>
    <w:bookmarkStart w:name="ub7bb1f74" w:id="25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后面的参数由传感器类型决定：</w:t>
      </w:r>
    </w:p>
    <w:bookmarkEnd w:id="257"/>
    <w:bookmarkStart w:name="u7e743d39" w:id="25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cf1322"/>
          <w:sz w:val="21"/>
        </w:rPr>
        <w:t>传感器类型为拉线位移计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，只有四个参数：</w:t>
      </w:r>
    </w:p>
    <w:bookmarkEnd w:id="258"/>
    <w:bookmarkStart w:name="u2f1b2fe4" w:id="25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(3)“触发阈值”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 xml:space="preserve"> </w:t>
      </w:r>
    </w:p>
    <w:bookmarkEnd w:id="259"/>
    <w:bookmarkStart w:name="uf677634c" w:id="26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(4)“修正值”：（单位m）</w:t>
      </w:r>
    </w:p>
    <w:bookmarkEnd w:id="260"/>
    <w:bookmarkStart w:name="ucf43ae7a" w:id="26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cf1322"/>
          <w:sz w:val="21"/>
        </w:rPr>
        <w:t>传感器类型为测斜仪：</w:t>
      </w:r>
    </w:p>
    <w:bookmarkEnd w:id="261"/>
    <w:bookmarkStart w:name="u7e5502dd" w:id="26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(3)“触发阈值”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 xml:space="preserve"> </w:t>
      </w:r>
    </w:p>
    <w:bookmarkEnd w:id="262"/>
    <w:bookmarkStart w:name="ua0eb03e6" w:id="26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(4)“测段长”：（单位mm）</w:t>
      </w:r>
    </w:p>
    <w:bookmarkEnd w:id="263"/>
    <w:bookmarkStart w:name="ue3651026" w:id="26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(5)“修正值”：（单位m）</w:t>
      </w:r>
    </w:p>
    <w:bookmarkEnd w:id="264"/>
    <w:bookmarkStart w:name="u38d34952" w:id="26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cf1322"/>
          <w:sz w:val="21"/>
        </w:rPr>
        <w:t>传感器类型为墒情计：</w:t>
      </w:r>
    </w:p>
    <w:bookmarkEnd w:id="265"/>
    <w:bookmarkStart w:name="u7a05cebc" w:id="26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(3)“湿度触发阈值”</w:t>
      </w:r>
    </w:p>
    <w:bookmarkEnd w:id="266"/>
    <w:bookmarkStart w:name="u1ae89861" w:id="26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(4)“湿度修正值”</w:t>
      </w:r>
    </w:p>
    <w:bookmarkEnd w:id="267"/>
    <w:bookmarkStart w:name="uf76806ce" w:id="26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(5)“盐分触发阈值”</w:t>
      </w:r>
    </w:p>
    <w:bookmarkEnd w:id="268"/>
    <w:bookmarkStart w:name="u2f8696c0" w:id="26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(6)“盐分修正值”</w:t>
      </w:r>
    </w:p>
    <w:bookmarkEnd w:id="269"/>
    <w:bookmarkStart w:name="u98542896" w:id="27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(7)“温度触发阈值”</w:t>
      </w:r>
    </w:p>
    <w:bookmarkEnd w:id="270"/>
    <w:bookmarkStart w:name="ud6e9dcef" w:id="27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(8)“温度修正值”</w:t>
      </w:r>
    </w:p>
    <w:bookmarkEnd w:id="271"/>
    <w:bookmarkStart w:name="u943f639e" w:id="27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cf1322"/>
          <w:sz w:val="21"/>
        </w:rPr>
        <w:t>传感器类型为基康渗压计：</w:t>
      </w:r>
    </w:p>
    <w:bookmarkEnd w:id="272"/>
    <w:bookmarkStart w:name="u3c2fec80" w:id="27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(3)“触发阈值”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 xml:space="preserve"> </w:t>
      </w:r>
    </w:p>
    <w:bookmarkEnd w:id="273"/>
    <w:bookmarkStart w:name="u5c4efa33" w:id="27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(4)“多项式系数A”</w:t>
      </w:r>
    </w:p>
    <w:bookmarkEnd w:id="274"/>
    <w:bookmarkStart w:name="u7ef5cfb0" w:id="27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(5)“多项式系数B”</w:t>
      </w:r>
    </w:p>
    <w:bookmarkEnd w:id="275"/>
    <w:bookmarkStart w:name="u519ba067" w:id="27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(6)“多项式系数C”</w:t>
      </w:r>
    </w:p>
    <w:bookmarkEnd w:id="276"/>
    <w:bookmarkStart w:name="ua7da892b" w:id="27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(7)“温度系数K”</w:t>
      </w:r>
    </w:p>
    <w:bookmarkEnd w:id="277"/>
    <w:bookmarkStart w:name="u3b7b5def" w:id="27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(8)“初始温度T0”</w:t>
      </w:r>
    </w:p>
    <w:bookmarkEnd w:id="278"/>
    <w:bookmarkStart w:name="uf67ad8d4" w:id="27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(9)“手动纠偏”</w:t>
      </w:r>
    </w:p>
    <w:bookmarkEnd w:id="279"/>
    <w:bookmarkStart w:name="u0454eda7" w:id="28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cf1322"/>
          <w:sz w:val="21"/>
        </w:rPr>
        <w:t>传感器类型为葛南渗压计、土压力计、侧缝计：</w:t>
      </w:r>
    </w:p>
    <w:bookmarkEnd w:id="280"/>
    <w:bookmarkStart w:name="ucfa04b46" w:id="28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(3)“触发阈值”</w:t>
      </w:r>
    </w:p>
    <w:bookmarkEnd w:id="281"/>
    <w:bookmarkStart w:name="uc4b474fb" w:id="28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(4)“灵敏度K”</w:t>
      </w:r>
    </w:p>
    <w:bookmarkEnd w:id="282"/>
    <w:bookmarkStart w:name="u868730c4" w:id="28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(5)“温度系数b”</w:t>
      </w:r>
    </w:p>
    <w:bookmarkEnd w:id="283"/>
    <w:bookmarkStart w:name="u590aab33" w:id="28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(6)“基准值F0”</w:t>
      </w:r>
    </w:p>
    <w:bookmarkEnd w:id="284"/>
    <w:bookmarkStart w:name="u0da0a1b7" w:id="28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(7)“初始温度T0”</w:t>
      </w:r>
    </w:p>
    <w:bookmarkEnd w:id="285"/>
    <w:bookmarkStart w:name="u06c2e16b" w:id="28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(8)“手动纠偏”</w:t>
      </w:r>
    </w:p>
    <w:bookmarkEnd w:id="286"/>
    <w:bookmarkStart w:name="u7c5c5ea0" w:id="28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cf1322"/>
          <w:sz w:val="21"/>
        </w:rPr>
        <w:t>传感器类型为葛南应力计、无应力计：</w:t>
      </w:r>
    </w:p>
    <w:bookmarkEnd w:id="287"/>
    <w:bookmarkStart w:name="u900b8ce6" w:id="28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(3)“触发阈值”</w:t>
      </w:r>
    </w:p>
    <w:bookmarkEnd w:id="288"/>
    <w:bookmarkStart w:name="u35c4a3c2" w:id="28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(4)“灵敏度K”</w:t>
      </w:r>
    </w:p>
    <w:bookmarkEnd w:id="289"/>
    <w:bookmarkStart w:name="u5c9c9560" w:id="29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(5)“温度系数b”</w:t>
      </w:r>
    </w:p>
    <w:bookmarkEnd w:id="290"/>
    <w:bookmarkStart w:name="u6802d646" w:id="29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(6)“膨胀系数α”</w:t>
      </w:r>
    </w:p>
    <w:bookmarkEnd w:id="291"/>
    <w:bookmarkStart w:name="uaa94d990" w:id="29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(7)“基准值F0”</w:t>
      </w:r>
    </w:p>
    <w:bookmarkEnd w:id="292"/>
    <w:bookmarkStart w:name="u3728b116" w:id="29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(8)“初始温度T0”</w:t>
      </w:r>
    </w:p>
    <w:bookmarkEnd w:id="293"/>
    <w:bookmarkStart w:name="uad933e2a" w:id="29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(9)“手动纠偏”</w:t>
      </w:r>
    </w:p>
    <w:bookmarkEnd w:id="294"/>
    <w:bookmarkStart w:name="uc25e477d" w:id="295"/>
    <w:bookmarkEnd w:id="295"/>
    <w:bookmarkStart w:name="u73485a0c" w:id="29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示例：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$$1010400,3,4,10,1000,0.000000</w:t>
      </w:r>
    </w:p>
    <w:bookmarkEnd w:id="296"/>
    <w:bookmarkStart w:name="u94201c8e" w:id="297"/>
    <w:bookmarkEnd w:id="297"/>
    <w:bookmarkStart w:name="xhnMP" w:id="29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设置雨量计精度</w:t>
      </w:r>
    </w:p>
    <w:bookmarkEnd w:id="298"/>
    <w:bookmarkStart w:name="hc0My" w:id="299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##121x…x\r\n</w:t>
      </w:r>
    </w:p>
    <w:bookmarkEnd w:id="299"/>
    <w:p>
      <w:pPr>
        <w:spacing w:after="50" w:line="360" w:lineRule="auto" w:beforeLines="100"/>
        <w:ind w:left="0"/>
        <w:jc w:val="left"/>
      </w:pPr>
      <w:bookmarkStart w:name="ub22b3463" w:id="300"/>
      <w:r>
        <w:rPr>
          <w:rFonts w:ascii="宋体" w:hAnsi="Times New Roman" w:eastAsia="宋体"/>
          <w:b w:val="false"/>
          <w:i w:val="false"/>
          <w:color w:val="000000"/>
          <w:sz w:val="21"/>
        </w:rPr>
        <w:t>x…x 单位0.01mm，最长支持5位数字</w:t>
      </w:r>
    </w:p>
    <w:bookmarkEnd w:id="300"/>
    <w:bookmarkStart w:name="D73oX" w:id="301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请求示例</w:t>
      </w:r>
    </w:p>
    <w:bookmarkEnd w:id="301"/>
    <w:p>
      <w:pPr>
        <w:spacing w:after="50" w:line="360" w:lineRule="auto" w:beforeLines="100"/>
        <w:ind w:left="0"/>
        <w:jc w:val="left"/>
      </w:pPr>
      <w:bookmarkStart w:name="ub3e0f52b" w:id="302"/>
      <w:r>
        <w:rPr>
          <w:rFonts w:ascii="宋体" w:hAnsi="Times New Roman" w:eastAsia="宋体"/>
          <w:b w:val="false"/>
          <w:i w:val="false"/>
          <w:color w:val="000000"/>
          <w:sz w:val="21"/>
        </w:rPr>
        <w:t>x…x的值为50，则对应精度为0.5mm</w:t>
      </w:r>
    </w:p>
    <w:bookmarkEnd w:id="302"/>
    <w:bookmarkStart w:name="u0e43ba0a" w:id="30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##12150\r\n</w:t>
      </w:r>
    </w:p>
    <w:bookmarkEnd w:id="303"/>
    <w:bookmarkStart w:name="CQB9e" w:id="304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成功响应</w:t>
      </w:r>
    </w:p>
    <w:bookmarkEnd w:id="304"/>
    <w:p>
      <w:pPr>
        <w:spacing w:after="50" w:line="360" w:lineRule="auto" w:beforeLines="100"/>
        <w:ind w:left="0"/>
        <w:jc w:val="left"/>
      </w:pPr>
      <w:bookmarkStart w:name="u695057a3" w:id="305"/>
      <w:r>
        <w:rPr>
          <w:rFonts w:ascii="宋体" w:hAnsi="Times New Roman" w:eastAsia="宋体"/>
          <w:b w:val="false"/>
          <w:i w:val="false"/>
          <w:color w:val="000000"/>
          <w:sz w:val="21"/>
        </w:rPr>
        <w:t>$$12150\r\n</w:t>
      </w:r>
    </w:p>
    <w:bookmarkEnd w:id="305"/>
    <w:bookmarkStart w:name="AAlSq" w:id="30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设置数据上报间隔</w:t>
      </w:r>
    </w:p>
    <w:bookmarkEnd w:id="306"/>
    <w:bookmarkStart w:name="qAnoi" w:id="307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##143x…x\r\n</w:t>
      </w:r>
    </w:p>
    <w:bookmarkEnd w:id="307"/>
    <w:p>
      <w:pPr>
        <w:spacing w:after="50" w:line="360" w:lineRule="auto" w:beforeLines="100"/>
        <w:ind w:left="0"/>
        <w:jc w:val="left"/>
      </w:pPr>
      <w:bookmarkStart w:name="u2b9ffe87" w:id="308"/>
      <w:r>
        <w:rPr>
          <w:rFonts w:ascii="宋体" w:hAnsi="Times New Roman" w:eastAsia="宋体"/>
          <w:b w:val="false"/>
          <w:i w:val="false"/>
          <w:color w:val="000000"/>
          <w:sz w:val="21"/>
        </w:rPr>
        <w:t xml:space="preserve">x…x </w:t>
      </w:r>
      <w:r>
        <w:rPr>
          <w:rFonts w:ascii="宋体" w:hAnsi="Times New Roman" w:eastAsia="宋体"/>
          <w:b w:val="false"/>
          <w:i w:val="false"/>
          <w:color w:val="cf1322"/>
          <w:sz w:val="21"/>
        </w:rPr>
        <w:t>单位 min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，最长支持5位数字</w:t>
      </w:r>
    </w:p>
    <w:bookmarkEnd w:id="308"/>
    <w:bookmarkStart w:name="rLOWd" w:id="309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请求示例</w:t>
      </w:r>
    </w:p>
    <w:bookmarkEnd w:id="309"/>
    <w:p>
      <w:pPr>
        <w:spacing w:after="50" w:line="360" w:lineRule="auto" w:beforeLines="100"/>
        <w:ind w:left="0"/>
        <w:jc w:val="left"/>
      </w:pPr>
      <w:bookmarkStart w:name="u50f36a3d" w:id="310"/>
      <w:r>
        <w:rPr>
          <w:rFonts w:ascii="宋体" w:hAnsi="Times New Roman" w:eastAsia="宋体"/>
          <w:b w:val="false"/>
          <w:i w:val="false"/>
          <w:color w:val="000000"/>
          <w:sz w:val="21"/>
        </w:rPr>
        <w:t>设置数据上报间隔为60min</w:t>
      </w:r>
    </w:p>
    <w:bookmarkEnd w:id="310"/>
    <w:bookmarkStart w:name="ubb85e5dd" w:id="3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##14360\r\n</w:t>
      </w:r>
    </w:p>
    <w:bookmarkEnd w:id="311"/>
    <w:bookmarkStart w:name="gr1LE" w:id="312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成功响应</w:t>
      </w:r>
    </w:p>
    <w:bookmarkEnd w:id="312"/>
    <w:p>
      <w:pPr>
        <w:spacing w:after="50" w:line="360" w:lineRule="auto" w:beforeLines="100"/>
        <w:ind w:left="0"/>
        <w:jc w:val="left"/>
      </w:pPr>
      <w:bookmarkStart w:name="u4c4db589" w:id="313"/>
      <w:r>
        <w:rPr>
          <w:rFonts w:ascii="宋体" w:hAnsi="Times New Roman" w:eastAsia="宋体"/>
          <w:b w:val="false"/>
          <w:i w:val="false"/>
          <w:color w:val="000000"/>
          <w:sz w:val="21"/>
        </w:rPr>
        <w:t>$$14360\r\n</w:t>
      </w:r>
    </w:p>
    <w:bookmarkEnd w:id="313"/>
    <w:bookmarkStart w:name="edTQD" w:id="31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设置采集器地址</w:t>
      </w:r>
    </w:p>
    <w:bookmarkEnd w:id="314"/>
    <w:bookmarkStart w:name="Alq1S" w:id="31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##147x…x\r\n</w:t>
      </w:r>
    </w:p>
    <w:bookmarkEnd w:id="315"/>
    <w:p>
      <w:pPr>
        <w:spacing w:after="50" w:line="360" w:lineRule="auto" w:beforeLines="100"/>
        <w:ind w:left="0"/>
        <w:jc w:val="left"/>
      </w:pPr>
      <w:bookmarkStart w:name="u245fff00" w:id="316"/>
      <w:r>
        <w:rPr>
          <w:rFonts w:ascii="宋体" w:hAnsi="Times New Roman" w:eastAsia="宋体"/>
          <w:b w:val="false"/>
          <w:i w:val="false"/>
          <w:color w:val="000000"/>
          <w:sz w:val="21"/>
        </w:rPr>
        <w:t>x…x 采集器地址，最长支持5位数字</w:t>
      </w:r>
    </w:p>
    <w:bookmarkEnd w:id="316"/>
    <w:bookmarkStart w:name="IDTQt" w:id="317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请求示例</w:t>
      </w:r>
    </w:p>
    <w:bookmarkEnd w:id="317"/>
    <w:p>
      <w:pPr>
        <w:spacing w:after="50" w:line="360" w:lineRule="auto" w:beforeLines="100"/>
        <w:ind w:left="0"/>
        <w:jc w:val="left"/>
      </w:pPr>
      <w:bookmarkStart w:name="u543998ad" w:id="318"/>
      <w:r>
        <w:rPr>
          <w:rFonts w:ascii="宋体" w:hAnsi="Times New Roman" w:eastAsia="宋体"/>
          <w:b w:val="false"/>
          <w:i w:val="false"/>
          <w:color w:val="000000"/>
          <w:sz w:val="21"/>
        </w:rPr>
        <w:t>设置采集器地址为1</w:t>
      </w:r>
    </w:p>
    <w:bookmarkEnd w:id="318"/>
    <w:bookmarkStart w:name="u156ed566" w:id="3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##1471\r\n</w:t>
      </w:r>
    </w:p>
    <w:bookmarkEnd w:id="319"/>
    <w:bookmarkStart w:name="VxFVq" w:id="320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成功响应</w:t>
      </w:r>
    </w:p>
    <w:bookmarkEnd w:id="320"/>
    <w:p>
      <w:pPr>
        <w:spacing w:after="50" w:line="360" w:lineRule="auto" w:beforeLines="100"/>
        <w:ind w:left="0"/>
        <w:jc w:val="left"/>
      </w:pPr>
      <w:bookmarkStart w:name="ub6d21638" w:id="321"/>
      <w:r>
        <w:rPr>
          <w:rFonts w:ascii="宋体" w:hAnsi="Times New Roman" w:eastAsia="宋体"/>
          <w:b w:val="false"/>
          <w:i w:val="false"/>
          <w:color w:val="000000"/>
          <w:sz w:val="21"/>
        </w:rPr>
        <w:t>$$1471\r\n</w:t>
      </w:r>
    </w:p>
    <w:bookmarkEnd w:id="321"/>
    <w:bookmarkStart w:name="QWTlA" w:id="32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设置采集器接入的传感器</w:t>
      </w:r>
    </w:p>
    <w:bookmarkEnd w:id="322"/>
    <w:bookmarkStart w:name="Hn2kQ" w:id="323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##150zzxxXXXX\r\n</w:t>
      </w:r>
    </w:p>
    <w:bookmarkEnd w:id="323"/>
    <w:p>
      <w:pPr>
        <w:spacing w:after="50" w:line="360" w:lineRule="auto" w:beforeLines="100"/>
        <w:ind w:left="0"/>
        <w:jc w:val="left"/>
      </w:pPr>
      <w:bookmarkStart w:name="uc33b2ad0" w:id="324"/>
      <w:r>
        <w:rPr>
          <w:rFonts w:ascii="宋体" w:hAnsi="Times New Roman" w:eastAsia="宋体"/>
          <w:b w:val="false"/>
          <w:i w:val="false"/>
          <w:color w:val="000000"/>
          <w:sz w:val="21"/>
        </w:rPr>
        <w:t>zz 采集器型号</w:t>
      </w:r>
    </w:p>
    <w:bookmarkEnd w:id="324"/>
    <w:bookmarkStart w:name="u4b8dfe6d" w:id="32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xx 的取值范围为：01~08，表示接入传感器的个数</w:t>
      </w:r>
    </w:p>
    <w:bookmarkEnd w:id="325"/>
    <w:bookmarkStart w:name="u2a112050" w:id="32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 xml:space="preserve"> 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1）当传感器个数为01时XXXX（4个字节）的含义：前两位表示地址或者通道号，后两位表示接入传感器类型</w:t>
      </w:r>
    </w:p>
    <w:bookmarkEnd w:id="326"/>
    <w:bookmarkStart w:name="u37154dfc" w:id="32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 xml:space="preserve"> 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2）当传感器个数为02时XXXXXXXX（8个字节）的含义：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前四位表示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第一个地址和对应的传感器类型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，后四位表示第二个地址和对应的传感器类型</w:t>
      </w:r>
    </w:p>
    <w:bookmarkEnd w:id="327"/>
    <w:bookmarkStart w:name="u5edf7e7a" w:id="32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 xml:space="preserve"> 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……以此类推。</w:t>
      </w:r>
    </w:p>
    <w:bookmarkEnd w:id="328"/>
    <w:bookmarkStart w:name="u43e9a23b" w:id="32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20014"/>
          <w:sz w:val="21"/>
        </w:rPr>
        <w:t>*该指令不定长，根据接入传感器的个数而定，地址为01~99,通道为00~07</w:t>
      </w:r>
    </w:p>
    <w:bookmarkEnd w:id="329"/>
    <w:bookmarkStart w:name="weSgP" w:id="330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请求示例</w:t>
      </w:r>
    </w:p>
    <w:bookmarkEnd w:id="330"/>
    <w:p>
      <w:pPr>
        <w:spacing w:after="50" w:line="360" w:lineRule="auto" w:beforeLines="100"/>
        <w:ind w:left="0"/>
        <w:jc w:val="left"/>
      </w:pPr>
      <w:bookmarkStart w:name="ue2d74703" w:id="331"/>
      <w:r>
        <w:rPr>
          <w:rFonts w:ascii="宋体" w:hAnsi="Times New Roman" w:eastAsia="宋体"/>
          <w:b w:val="false"/>
          <w:i w:val="false"/>
          <w:color w:val="000000"/>
          <w:sz w:val="21"/>
        </w:rPr>
        <w:t>设置 裂缝计 接入的传感器指令</w:t>
      </w:r>
    </w:p>
    <w:bookmarkEnd w:id="331"/>
    <w:bookmarkStart w:name="u84425437" w:id="33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##15002010302\r\n</w:t>
      </w:r>
    </w:p>
    <w:bookmarkEnd w:id="332"/>
    <w:bookmarkStart w:name="dCSkM" w:id="333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成功响应</w:t>
      </w:r>
    </w:p>
    <w:bookmarkEnd w:id="333"/>
    <w:p>
      <w:pPr>
        <w:spacing w:after="50" w:line="360" w:lineRule="auto" w:beforeLines="100"/>
        <w:ind w:left="0"/>
        <w:jc w:val="left"/>
      </w:pPr>
      <w:bookmarkStart w:name="u780608e3" w:id="334"/>
      <w:r>
        <w:rPr>
          <w:rFonts w:ascii="宋体" w:hAnsi="Times New Roman" w:eastAsia="宋体"/>
          <w:b w:val="false"/>
          <w:i w:val="false"/>
          <w:color w:val="000000"/>
          <w:sz w:val="21"/>
        </w:rPr>
        <w:t>$$15002010302\r\n</w:t>
      </w:r>
    </w:p>
    <w:bookmarkEnd w:id="334"/>
    <w:bookmarkStart w:name="wMAya" w:id="33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设置采集器待机时长</w:t>
      </w:r>
    </w:p>
    <w:bookmarkEnd w:id="335"/>
    <w:bookmarkStart w:name="ygC2H" w:id="336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##160xxXXXX\r\n</w:t>
      </w:r>
    </w:p>
    <w:bookmarkEnd w:id="336"/>
    <w:p>
      <w:pPr>
        <w:spacing w:after="50" w:line="360" w:lineRule="auto" w:beforeLines="100"/>
        <w:ind w:left="0"/>
        <w:jc w:val="left"/>
      </w:pPr>
      <w:bookmarkStart w:name="u241ac434" w:id="337"/>
      <w:r>
        <w:rPr>
          <w:rFonts w:ascii="宋体" w:hAnsi="Times New Roman" w:eastAsia="宋体"/>
          <w:b w:val="false"/>
          <w:i w:val="false"/>
          <w:color w:val="000000"/>
          <w:sz w:val="21"/>
        </w:rPr>
        <w:t>xx表示采集器类型，XXXX表示时间刻度，</w:t>
      </w:r>
      <w:r>
        <w:rPr>
          <w:rFonts w:ascii="宋体" w:hAnsi="Times New Roman" w:eastAsia="宋体"/>
          <w:b w:val="false"/>
          <w:i w:val="false"/>
          <w:color w:val="cf1322"/>
          <w:sz w:val="21"/>
        </w:rPr>
        <w:t>单位 s</w:t>
      </w:r>
    </w:p>
    <w:bookmarkEnd w:id="337"/>
    <w:bookmarkStart w:name="kIeHL" w:id="338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请求示例</w:t>
      </w:r>
    </w:p>
    <w:bookmarkEnd w:id="338"/>
    <w:p>
      <w:pPr>
        <w:spacing w:after="50" w:line="360" w:lineRule="auto" w:beforeLines="100"/>
        <w:ind w:left="0"/>
        <w:jc w:val="left"/>
      </w:pPr>
      <w:bookmarkStart w:name="u1f9f27f3" w:id="339"/>
      <w:r>
        <w:rPr>
          <w:rFonts w:ascii="宋体" w:hAnsi="Times New Roman" w:eastAsia="宋体"/>
          <w:b w:val="false"/>
          <w:i w:val="false"/>
          <w:color w:val="000000"/>
          <w:sz w:val="21"/>
        </w:rPr>
        <w:t>设置裂缝采集器的待机时长为 35s</w:t>
      </w:r>
    </w:p>
    <w:bookmarkEnd w:id="339"/>
    <w:bookmarkStart w:name="ue4023975" w:id="34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##160020035\r\n</w:t>
      </w:r>
    </w:p>
    <w:bookmarkEnd w:id="340"/>
    <w:bookmarkStart w:name="Yt6gm" w:id="341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成功响应</w:t>
      </w:r>
    </w:p>
    <w:bookmarkEnd w:id="341"/>
    <w:p>
      <w:pPr>
        <w:spacing w:after="50" w:line="360" w:lineRule="auto" w:beforeLines="100"/>
        <w:ind w:left="0"/>
        <w:jc w:val="left"/>
      </w:pPr>
      <w:bookmarkStart w:name="u67d7f27d" w:id="342"/>
      <w:r>
        <w:rPr>
          <w:rFonts w:ascii="宋体" w:hAnsi="Times New Roman" w:eastAsia="宋体"/>
          <w:b w:val="false"/>
          <w:i w:val="false"/>
          <w:color w:val="000000"/>
          <w:sz w:val="21"/>
        </w:rPr>
        <w:t>$$160020035\r\n</w:t>
      </w:r>
    </w:p>
    <w:bookmarkEnd w:id="342"/>
    <w:bookmarkStart w:name="VFfXb" w:id="34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设置采集器采集频度</w:t>
      </w:r>
    </w:p>
    <w:bookmarkEnd w:id="343"/>
    <w:bookmarkStart w:name="Fm4fB" w:id="344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##161xxXXXXX\r\n</w:t>
      </w:r>
    </w:p>
    <w:bookmarkEnd w:id="344"/>
    <w:p>
      <w:pPr>
        <w:spacing w:after="50" w:line="360" w:lineRule="auto" w:beforeLines="100"/>
        <w:ind w:left="0"/>
        <w:jc w:val="left"/>
      </w:pPr>
      <w:bookmarkStart w:name="ub89eab95" w:id="345"/>
      <w:r>
        <w:rPr>
          <w:rFonts w:ascii="宋体" w:hAnsi="Times New Roman" w:eastAsia="宋体"/>
          <w:b w:val="false"/>
          <w:i w:val="false"/>
          <w:color w:val="000000"/>
          <w:sz w:val="21"/>
        </w:rPr>
        <w:t>xx表示采集器类型，XXXXX表示时间间隔，</w:t>
      </w:r>
      <w:r>
        <w:rPr>
          <w:rFonts w:ascii="宋体" w:hAnsi="Times New Roman" w:eastAsia="宋体"/>
          <w:b w:val="false"/>
          <w:i w:val="false"/>
          <w:color w:val="cf1322"/>
          <w:sz w:val="21"/>
        </w:rPr>
        <w:t>单位 ms</w:t>
      </w:r>
    </w:p>
    <w:bookmarkEnd w:id="345"/>
    <w:bookmarkStart w:name="Qc2hH" w:id="346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请求示例</w:t>
      </w:r>
    </w:p>
    <w:bookmarkEnd w:id="346"/>
    <w:p>
      <w:pPr>
        <w:spacing w:after="50" w:line="360" w:lineRule="auto" w:beforeLines="100"/>
        <w:ind w:left="0"/>
        <w:jc w:val="left"/>
      </w:pPr>
      <w:bookmarkStart w:name="uc859f96a" w:id="347"/>
      <w:r>
        <w:rPr>
          <w:rFonts w:ascii="宋体" w:hAnsi="Times New Roman" w:eastAsia="宋体"/>
          <w:b w:val="false"/>
          <w:i w:val="false"/>
          <w:color w:val="000000"/>
          <w:sz w:val="21"/>
        </w:rPr>
        <w:t>裂缝采集器的采集频度为 450ms</w:t>
      </w:r>
    </w:p>
    <w:bookmarkEnd w:id="347"/>
    <w:bookmarkStart w:name="ucef8687e" w:id="34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##1610200450\r\n</w:t>
      </w:r>
    </w:p>
    <w:bookmarkEnd w:id="348"/>
    <w:bookmarkStart w:name="rj6ra" w:id="349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成功响应</w:t>
      </w:r>
    </w:p>
    <w:bookmarkEnd w:id="349"/>
    <w:p>
      <w:pPr>
        <w:spacing w:after="50" w:line="360" w:lineRule="auto" w:beforeLines="100"/>
        <w:ind w:left="0"/>
        <w:jc w:val="left"/>
      </w:pPr>
      <w:bookmarkStart w:name="ua3fefa21" w:id="350"/>
      <w:r>
        <w:rPr>
          <w:rFonts w:ascii="宋体" w:hAnsi="Times New Roman" w:eastAsia="宋体"/>
          <w:b w:val="false"/>
          <w:i w:val="false"/>
          <w:color w:val="000000"/>
          <w:sz w:val="21"/>
        </w:rPr>
        <w:t>$$1610200450\r\n</w:t>
      </w:r>
    </w:p>
    <w:bookmarkEnd w:id="350"/>
    <w:bookmarkStart w:name="WAnV6" w:id="35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设置采集器接入传感器的触发阀值</w:t>
      </w:r>
    </w:p>
    <w:bookmarkEnd w:id="351"/>
    <w:bookmarkStart w:name="fVKcs" w:id="352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##162xxX…X\r\n</w:t>
      </w:r>
    </w:p>
    <w:bookmarkEnd w:id="352"/>
    <w:p>
      <w:pPr>
        <w:spacing w:after="50" w:line="360" w:lineRule="auto" w:beforeLines="100"/>
        <w:ind w:left="0"/>
        <w:jc w:val="left"/>
      </w:pPr>
      <w:bookmarkStart w:name="uf014e43c" w:id="353"/>
      <w:r>
        <w:rPr>
          <w:rFonts w:ascii="宋体" w:hAnsi="Times New Roman" w:eastAsia="宋体"/>
          <w:b w:val="false"/>
          <w:i w:val="false"/>
          <w:color w:val="cf1322"/>
          <w:sz w:val="21"/>
        </w:rPr>
        <w:t>（单位由传感器类型决定）</w:t>
      </w:r>
    </w:p>
    <w:bookmarkEnd w:id="353"/>
    <w:bookmarkStart w:name="u374267b6" w:id="35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xx表示采集器类型，X…X表示阀值，X…X由接入传感器数量N决定（4*N）</w:t>
      </w:r>
    </w:p>
    <w:bookmarkEnd w:id="354"/>
    <w:bookmarkStart w:name="FoiJV" w:id="35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请求示例</w:t>
      </w:r>
    </w:p>
    <w:bookmarkEnd w:id="355"/>
    <w:p>
      <w:pPr>
        <w:spacing w:after="50" w:line="360" w:lineRule="auto" w:beforeLines="100"/>
        <w:ind w:left="0"/>
        <w:jc w:val="left"/>
      </w:pPr>
      <w:bookmarkStart w:name="uea03b9e1" w:id="356"/>
      <w:r>
        <w:rPr>
          <w:rFonts w:ascii="宋体" w:hAnsi="Times New Roman" w:eastAsia="宋体"/>
          <w:b w:val="false"/>
          <w:i w:val="false"/>
          <w:color w:val="000000"/>
          <w:sz w:val="21"/>
        </w:rPr>
        <w:t>裂缝采集器接入两只拉线位移计，触发阀值分别 30mm、40mm</w:t>
      </w:r>
    </w:p>
    <w:bookmarkEnd w:id="356"/>
    <w:bookmarkStart w:name="uba22e047" w:id="35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##1620200300040\r\n</w:t>
      </w:r>
    </w:p>
    <w:bookmarkEnd w:id="357"/>
    <w:bookmarkStart w:name="Woywg" w:id="358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成功响应</w:t>
      </w:r>
    </w:p>
    <w:bookmarkEnd w:id="358"/>
    <w:p>
      <w:pPr>
        <w:spacing w:after="50" w:line="360" w:lineRule="auto" w:beforeLines="100"/>
        <w:ind w:left="0"/>
        <w:jc w:val="left"/>
      </w:pPr>
      <w:bookmarkStart w:name="ub85c27c0" w:id="359"/>
      <w:r>
        <w:rPr>
          <w:rFonts w:ascii="宋体" w:hAnsi="Times New Roman" w:eastAsia="宋体"/>
          <w:b w:val="false"/>
          <w:i w:val="false"/>
          <w:color w:val="000000"/>
          <w:sz w:val="21"/>
        </w:rPr>
        <w:t>$$1620200300040\r\n</w:t>
      </w:r>
    </w:p>
    <w:bookmarkEnd w:id="359"/>
    <w:bookmarkStart w:name="Tt1Cs" w:id="36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设置采集器解算频度</w:t>
      </w:r>
    </w:p>
    <w:bookmarkEnd w:id="360"/>
    <w:bookmarkStart w:name="j9joR" w:id="361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##163xxXXXX\r\n</w:t>
      </w:r>
    </w:p>
    <w:bookmarkEnd w:id="361"/>
    <w:p>
      <w:pPr>
        <w:spacing w:after="50" w:line="360" w:lineRule="auto" w:beforeLines="100"/>
        <w:ind w:left="0"/>
        <w:jc w:val="left"/>
      </w:pPr>
      <w:bookmarkStart w:name="u62dd3b93" w:id="362"/>
      <w:r>
        <w:rPr>
          <w:rFonts w:ascii="宋体" w:hAnsi="Times New Roman" w:eastAsia="宋体"/>
          <w:b w:val="false"/>
          <w:i w:val="false"/>
          <w:color w:val="000000"/>
          <w:sz w:val="21"/>
        </w:rPr>
        <w:t>xx表示采集器类型，XXXX表示时间间隔，</w:t>
      </w:r>
      <w:r>
        <w:rPr>
          <w:rFonts w:ascii="宋体" w:hAnsi="Times New Roman" w:eastAsia="宋体"/>
          <w:b w:val="false"/>
          <w:i w:val="false"/>
          <w:color w:val="cf1322"/>
          <w:sz w:val="21"/>
        </w:rPr>
        <w:t>单位s</w:t>
      </w:r>
    </w:p>
    <w:bookmarkEnd w:id="362"/>
    <w:bookmarkStart w:name="Yu3c7" w:id="363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请求示例</w:t>
      </w:r>
    </w:p>
    <w:bookmarkEnd w:id="363"/>
    <w:p>
      <w:pPr>
        <w:spacing w:after="50" w:line="360" w:lineRule="auto" w:beforeLines="100"/>
        <w:ind w:left="0"/>
        <w:jc w:val="left"/>
      </w:pPr>
      <w:bookmarkStart w:name="u60701974" w:id="364"/>
      <w:r>
        <w:rPr>
          <w:rFonts w:ascii="宋体" w:hAnsi="Times New Roman" w:eastAsia="宋体"/>
          <w:b w:val="false"/>
          <w:i w:val="false"/>
          <w:color w:val="000000"/>
          <w:sz w:val="21"/>
        </w:rPr>
        <w:t>裂缝采集器的解算频度为10s</w:t>
      </w:r>
    </w:p>
    <w:bookmarkEnd w:id="364"/>
    <w:bookmarkStart w:name="u608fad3c" w:id="36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##163020010\r\n</w:t>
      </w:r>
    </w:p>
    <w:bookmarkEnd w:id="365"/>
    <w:bookmarkStart w:name="ljkva" w:id="366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成功响应</w:t>
      </w:r>
    </w:p>
    <w:bookmarkEnd w:id="366"/>
    <w:p>
      <w:pPr>
        <w:spacing w:after="50" w:line="360" w:lineRule="auto" w:beforeLines="100"/>
        <w:ind w:left="0"/>
        <w:jc w:val="left"/>
      </w:pPr>
      <w:bookmarkStart w:name="uc18550a5" w:id="367"/>
      <w:r>
        <w:rPr>
          <w:rFonts w:ascii="宋体" w:hAnsi="Times New Roman" w:eastAsia="宋体"/>
          <w:b w:val="false"/>
          <w:i w:val="false"/>
          <w:color w:val="000000"/>
          <w:sz w:val="21"/>
        </w:rPr>
        <w:t>$$163020010\r\n</w:t>
      </w:r>
    </w:p>
    <w:bookmarkEnd w:id="367"/>
    <w:bookmarkStart w:name="GWMOh" w:id="36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设置采集器接入传感器修正值</w:t>
      </w:r>
    </w:p>
    <w:bookmarkEnd w:id="368"/>
    <w:bookmarkStart w:name="bqGID" w:id="369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##165xxYYa…a,b…b,c…c\r\n</w:t>
      </w:r>
    </w:p>
    <w:bookmarkEnd w:id="369"/>
    <w:p>
      <w:pPr>
        <w:spacing w:after="50" w:line="360" w:lineRule="auto" w:beforeLines="100"/>
        <w:ind w:left="0"/>
        <w:jc w:val="left"/>
      </w:pPr>
      <w:bookmarkStart w:name="u683974c3" w:id="370"/>
      <w:r>
        <w:rPr>
          <w:rFonts w:ascii="宋体" w:hAnsi="Times New Roman" w:eastAsia="宋体"/>
          <w:b w:val="false"/>
          <w:i w:val="false"/>
          <w:color w:val="cf1322"/>
          <w:sz w:val="21"/>
        </w:rPr>
        <w:t>（只有墒情计用到3个修正值，其他传感器只用到一个修正值）</w:t>
      </w:r>
    </w:p>
    <w:bookmarkEnd w:id="370"/>
    <w:bookmarkStart w:name="u29d53743" w:id="37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xx 表示采集器类型，YY 表示地址/通道号，a…a,b…b,c…c 表示修正值。</w:t>
      </w:r>
    </w:p>
    <w:bookmarkEnd w:id="371"/>
    <w:bookmarkStart w:name="u211d11ee" w:id="37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 xml:space="preserve"> 若为墒情采集器，</w:t>
      </w:r>
    </w:p>
    <w:bookmarkEnd w:id="372"/>
    <w:bookmarkStart w:name="u9da4012a" w:id="37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 xml:space="preserve"> 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a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…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a：湿度修正值</w:t>
      </w:r>
    </w:p>
    <w:bookmarkEnd w:id="373"/>
    <w:bookmarkStart w:name="ua8797947" w:id="37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 xml:space="preserve"> 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b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…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b：盐分修正值</w:t>
      </w:r>
    </w:p>
    <w:bookmarkEnd w:id="374"/>
    <w:bookmarkStart w:name="uccd91d99" w:id="37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 xml:space="preserve"> c…c：温度修正值</w:t>
      </w:r>
    </w:p>
    <w:bookmarkEnd w:id="375"/>
    <w:bookmarkStart w:name="vvZQz" w:id="376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请求示例</w:t>
      </w:r>
    </w:p>
    <w:bookmarkEnd w:id="376"/>
    <w:p>
      <w:pPr>
        <w:spacing w:after="50" w:line="360" w:lineRule="auto" w:beforeLines="100"/>
        <w:ind w:left="0"/>
        <w:jc w:val="left"/>
      </w:pPr>
      <w:bookmarkStart w:name="u75364bb1" w:id="377"/>
      <w:r>
        <w:rPr>
          <w:rFonts w:ascii="宋体" w:hAnsi="Times New Roman" w:eastAsia="宋体"/>
          <w:b w:val="false"/>
          <w:i w:val="false"/>
          <w:color w:val="000000"/>
          <w:sz w:val="21"/>
        </w:rPr>
        <w:t>裂缝采集器的 3 通道的修正值为 2m</w:t>
      </w:r>
    </w:p>
    <w:bookmarkEnd w:id="377"/>
    <w:bookmarkStart w:name="u5230406c" w:id="37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##16502032\r\n</w:t>
      </w:r>
    </w:p>
    <w:bookmarkEnd w:id="378"/>
    <w:bookmarkStart w:name="CYA7y" w:id="379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成功响应</w:t>
      </w:r>
    </w:p>
    <w:bookmarkEnd w:id="379"/>
    <w:p>
      <w:pPr>
        <w:spacing w:after="50" w:line="360" w:lineRule="auto" w:beforeLines="100"/>
        <w:ind w:left="0"/>
        <w:jc w:val="left"/>
      </w:pPr>
      <w:bookmarkStart w:name="u87335714" w:id="380"/>
      <w:r>
        <w:rPr>
          <w:rFonts w:ascii="宋体" w:hAnsi="Times New Roman" w:eastAsia="宋体"/>
          <w:b w:val="false"/>
          <w:i w:val="false"/>
          <w:color w:val="000000"/>
          <w:sz w:val="21"/>
        </w:rPr>
        <w:t>$$16502032\r\n</w:t>
      </w:r>
    </w:p>
    <w:bookmarkEnd w:id="380"/>
    <w:bookmarkStart w:name="UAjgg" w:id="38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设置测斜仪测段长</w:t>
      </w:r>
    </w:p>
    <w:bookmarkEnd w:id="381"/>
    <w:bookmarkStart w:name="rS57t" w:id="382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##166xxXXXXX\r\n</w:t>
      </w:r>
    </w:p>
    <w:bookmarkEnd w:id="382"/>
    <w:p>
      <w:pPr>
        <w:spacing w:after="50" w:line="360" w:lineRule="auto" w:beforeLines="100"/>
        <w:ind w:left="0"/>
        <w:jc w:val="left"/>
      </w:pPr>
      <w:bookmarkStart w:name="uda4b10d9" w:id="383"/>
      <w:r>
        <w:rPr>
          <w:rFonts w:ascii="宋体" w:hAnsi="Times New Roman" w:eastAsia="宋体"/>
          <w:b w:val="false"/>
          <w:i w:val="false"/>
          <w:color w:val="cf1322"/>
          <w:sz w:val="21"/>
        </w:rPr>
        <w:t>测斜采集器特有参数</w:t>
      </w:r>
    </w:p>
    <w:bookmarkEnd w:id="383"/>
    <w:bookmarkStart w:name="u0cb31c1a" w:id="38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xx表示传感器类型，X…X表示测段长，</w:t>
      </w:r>
      <w:r>
        <w:rPr>
          <w:rFonts w:ascii="宋体" w:hAnsi="Times New Roman" w:eastAsia="宋体"/>
          <w:b w:val="false"/>
          <w:i w:val="false"/>
          <w:color w:val="cf1322"/>
          <w:sz w:val="21"/>
        </w:rPr>
        <w:t>单位 mm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，X…X由接入传感器数量N决定（5*N）</w:t>
      </w:r>
    </w:p>
    <w:bookmarkEnd w:id="384"/>
    <w:bookmarkStart w:name="IrRLy" w:id="38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请求示例</w:t>
      </w:r>
    </w:p>
    <w:bookmarkEnd w:id="385"/>
    <w:p>
      <w:pPr>
        <w:spacing w:after="50" w:line="360" w:lineRule="auto" w:beforeLines="100"/>
        <w:ind w:left="0"/>
        <w:jc w:val="left"/>
      </w:pPr>
      <w:bookmarkStart w:name="u85e5c88a" w:id="386"/>
      <w:r>
        <w:rPr>
          <w:rFonts w:ascii="宋体" w:hAnsi="Times New Roman" w:eastAsia="宋体"/>
          <w:b w:val="false"/>
          <w:i w:val="false"/>
          <w:color w:val="000000"/>
          <w:sz w:val="21"/>
        </w:rPr>
        <w:t>测斜采集器接入一只测斜仪，测段长是 6mm</w:t>
      </w:r>
    </w:p>
    <w:bookmarkEnd w:id="386"/>
    <w:bookmarkStart w:name="u6d065208" w:id="38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##1660400006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\r\n</w:t>
      </w:r>
    </w:p>
    <w:bookmarkEnd w:id="387"/>
    <w:bookmarkStart w:name="wbkkq" w:id="388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成功响应</w:t>
      </w:r>
    </w:p>
    <w:bookmarkEnd w:id="388"/>
    <w:p>
      <w:pPr>
        <w:spacing w:after="50" w:line="360" w:lineRule="auto" w:beforeLines="100"/>
        <w:ind w:left="0"/>
        <w:jc w:val="left"/>
      </w:pPr>
      <w:bookmarkStart w:name="uf0bf9d67" w:id="389"/>
      <w:r>
        <w:rPr>
          <w:rFonts w:ascii="宋体" w:hAnsi="Times New Roman" w:eastAsia="宋体"/>
          <w:b w:val="false"/>
          <w:i w:val="false"/>
          <w:color w:val="000000"/>
          <w:sz w:val="21"/>
        </w:rPr>
        <w:t>$$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1660400006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\r\n</w:t>
      </w:r>
    </w:p>
    <w:bookmarkEnd w:id="389"/>
    <w:bookmarkStart w:name="qauNa" w:id="39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设置静力水准高程</w:t>
      </w:r>
    </w:p>
    <w:bookmarkEnd w:id="390"/>
    <w:bookmarkStart w:name="fBfEz" w:id="391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##159xxYYa…a\r\n</w:t>
      </w:r>
    </w:p>
    <w:bookmarkEnd w:id="391"/>
    <w:p>
      <w:pPr>
        <w:spacing w:after="50" w:line="360" w:lineRule="auto" w:beforeLines="100"/>
        <w:ind w:left="0"/>
        <w:jc w:val="left"/>
      </w:pPr>
      <w:bookmarkStart w:name="ufa9e57fd" w:id="392"/>
      <w:r>
        <w:rPr>
          <w:rFonts w:ascii="宋体" w:hAnsi="Times New Roman" w:eastAsia="宋体"/>
          <w:b w:val="false"/>
          <w:i w:val="false"/>
          <w:color w:val="cf1322"/>
          <w:sz w:val="21"/>
        </w:rPr>
        <w:t xml:space="preserve"> 静力水准特有参数</w:t>
      </w:r>
    </w:p>
    <w:bookmarkEnd w:id="392"/>
    <w:bookmarkStart w:name="u708496c9" w:id="39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xx 表示采集器类型，YY 表示地址/通道号，a…a 表示高程，</w:t>
      </w:r>
      <w:r>
        <w:rPr>
          <w:rFonts w:ascii="宋体" w:hAnsi="Times New Roman" w:eastAsia="宋体"/>
          <w:b w:val="false"/>
          <w:i w:val="false"/>
          <w:color w:val="cf1322"/>
          <w:sz w:val="21"/>
        </w:rPr>
        <w:t>单位 m</w:t>
      </w:r>
    </w:p>
    <w:bookmarkEnd w:id="393"/>
    <w:bookmarkStart w:name="rC3sB" w:id="394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请求示例</w:t>
      </w:r>
    </w:p>
    <w:bookmarkEnd w:id="394"/>
    <w:p>
      <w:pPr>
        <w:spacing w:after="50" w:line="360" w:lineRule="auto" w:beforeLines="100"/>
        <w:ind w:left="0"/>
        <w:jc w:val="left"/>
      </w:pPr>
      <w:bookmarkStart w:name="uc3ad529b" w:id="395"/>
      <w:r>
        <w:rPr>
          <w:rFonts w:ascii="宋体" w:hAnsi="Times New Roman" w:eastAsia="宋体"/>
          <w:b w:val="false"/>
          <w:i w:val="false"/>
          <w:color w:val="000000"/>
          <w:sz w:val="21"/>
        </w:rPr>
        <w:t>静力水准 01 通道的高程值为 3m</w:t>
      </w:r>
    </w:p>
    <w:bookmarkEnd w:id="395"/>
    <w:bookmarkStart w:name="ue1fec261" w:id="39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##15924013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\r\n</w:t>
      </w:r>
    </w:p>
    <w:bookmarkEnd w:id="396"/>
    <w:bookmarkStart w:name="sWQze" w:id="397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成功响应</w:t>
      </w:r>
    </w:p>
    <w:bookmarkEnd w:id="397"/>
    <w:p>
      <w:pPr>
        <w:spacing w:after="50" w:line="360" w:lineRule="auto" w:beforeLines="100"/>
        <w:ind w:left="0"/>
        <w:jc w:val="left"/>
      </w:pPr>
      <w:bookmarkStart w:name="u626b72db" w:id="398"/>
      <w:r>
        <w:rPr>
          <w:rFonts w:ascii="宋体" w:hAnsi="Times New Roman" w:eastAsia="宋体"/>
          <w:b w:val="false"/>
          <w:i w:val="false"/>
          <w:color w:val="000000"/>
          <w:sz w:val="21"/>
        </w:rPr>
        <w:t>$$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15924013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\r\n</w:t>
      </w:r>
    </w:p>
    <w:bookmarkEnd w:id="398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